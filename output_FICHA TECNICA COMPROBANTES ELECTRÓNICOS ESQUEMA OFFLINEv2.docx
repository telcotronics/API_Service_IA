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1 </w:t>
        <w:br/>
        <w:t xml:space="preserve"> </w:t>
        <w:br/>
        <w:t xml:space="preserve">Ficha técnica: </w:t>
        <w:br/>
        <w:t xml:space="preserve">Manual de usuario, catálogo y </w:t>
        <w:br/>
        <w:t xml:space="preserve">especificaciones técnicas. </w:t>
        <w:br/>
        <w:t xml:space="preserve">“Emisión de comprobantes electrónicos”  </w:t>
        <w:br/>
        <w:t xml:space="preserve">Método de automatización off-line. </w:t>
        <w:br/>
        <w:t xml:space="preserve">ACTUALIZADO MARZO 2024. Versión 2.26 </w:t>
        <w:br/>
        <w:t xml:space="preserve"> </w:t>
        <w:br/>
        <w:t xml:space="preserve">Guía para contribuyentes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 </w:t>
        <w:br/>
        <w:t xml:space="preserve"> </w:t>
        <w:br/>
        <w:t xml:space="preserve">Índice </w:t>
        <w:br/>
        <w:t xml:space="preserve">  </w:t>
        <w:br/>
        <w:t xml:space="preserve"> </w:t>
        <w:br/>
        <w:t xml:space="preserve">1. Introducción ..................................................................................................................... 6 </w:t>
        <w:br/>
        <w:t xml:space="preserve">2. Consideraciones generales .............................................................................................. 6 </w:t>
        <w:br/>
        <w:t xml:space="preserve">3. Base legal ........................................................................................................................ 6 </w:t>
        <w:br/>
        <w:t xml:space="preserve">4. Proceso de solicitud de certificación de emisión de documentos electrónicos ................. 8 </w:t>
        <w:br/>
        <w:t xml:space="preserve">5. Proceso de generación, firma electrónica y solicitud de autorización en línea de </w:t>
        <w:br/>
        <w:t xml:space="preserve">comprobantes electrónicos ................................................................................................ 10 </w:t>
        <w:br/>
        <w:t xml:space="preserve">6. Proceso de firmas electrónicas y lineamientos de parametrización en los aplicativos .... 13 </w:t>
        <w:br/>
        <w:t xml:space="preserve">7. Servicios expuestos en internet para la autorización de comprobantes electrónicos ...... 15 </w:t>
        <w:br/>
        <w:t xml:space="preserve">8. Facturador gratuito de generación de comprobantes electrónicos ................................. 20 </w:t>
        <w:br/>
        <w:t xml:space="preserve">9. Caso específico de retenciones en la comercializadores / Distribuidores de derivados del </w:t>
        <w:br/>
        <w:t xml:space="preserve">petróleo y retención presuntiva de IVA a los editores, distribuidores y voceadores que </w:t>
        <w:br/>
        <w:t xml:space="preserve">participan en la comercialización de periódicos y/o revistas. .............................................. 30 </w:t>
        <w:br/>
        <w:t xml:space="preserve">10. Códigos de errores y advertencias de validación ......................................................... 31 </w:t>
        <w:br/>
        <w:t xml:space="preserve">11. Códigos de error para aplicación de la devolución automática del IVA ........................ 34 </w:t>
        <w:br/>
        <w:t>12. Servicios web para la devolución automática del IVA a personas adultas mayores - DIG</w:t>
        <w:br/>
        <w:t xml:space="preserve"> .......................................................................................................................................... 35 </w:t>
        <w:br/>
        <w:t xml:space="preserve">13. Anexos ......................................................................................................................... 42 </w:t>
        <w:br/>
        <w:t xml:space="preserve">ANEXO 1 - FORMATOS XML VERSIÓN 1.0.0 .................................................................. 43 </w:t>
        <w:br/>
        <w:t xml:space="preserve">ANEXO 2 - FORMATO DE REPRESENTACIONES IMPRESAS DE DOCUMENTOS </w:t>
        <w:br/>
        <w:t xml:space="preserve">ELECTRÓNICOS (RIDE) ................................................................................................... 56 </w:t>
        <w:br/>
        <w:t xml:space="preserve">ANEXO 3 - FORMATOS XML VERSIÓN 1.1.0 .................................................................. 62 </w:t>
        <w:br/>
        <w:t xml:space="preserve">ANEXO 4 - FORMATOS XML FACTURA EXPORTACIÓN APLICADOS A LAS </w:t>
        <w:br/>
        <w:t xml:space="preserve">VERSIONES 1.0.0 y 1.1.0 ................................................................................................. 71 </w:t>
        <w:br/>
        <w:t xml:space="preserve">ANEXO 5 - FORMATOS XML FACTURA REEMBOLSO APLICADO EN LAS VERSIONES </w:t>
        <w:br/>
        <w:t xml:space="preserve">1.0.0 y 1.1.0 ....................................................................................................................... 79 </w:t>
        <w:br/>
        <w:t xml:space="preserve">ANEXO 6 - FORMATOS XML FACTURA CON SUBSIDIOS APLICADO EN LAS </w:t>
        <w:br/>
        <w:t xml:space="preserve">VERSIONES 1.0.0 y 1.1.0 ................................................................................................. 85 </w:t>
        <w:br/>
        <w:t xml:space="preserve">ANEXO 7 – FORMATOS DE REPRESENTACIÓN IMPRESA DE DOCUMENTO </w:t>
        <w:br/>
        <w:t xml:space="preserve">ELECTRÓNICO CON SUBSIDIO (RIDE) .......................................................................... 90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 </w:t>
        <w:br/>
        <w:t xml:space="preserve">ANEXO 8 - FORMATOS XML FACTURA CON RUBROS DE TERCEROS APLICADO EN </w:t>
        <w:br/>
        <w:t xml:space="preserve">LAS VERSIONES 2.0.0 y 2.1.0 .......................................................................................... 91 </w:t>
        <w:br/>
        <w:t xml:space="preserve">ANEXO 9 - FORMATOS XML FACTURA SUSTITUTIVA DE GUÍA DE REMISIÓN </w:t>
        <w:br/>
        <w:t xml:space="preserve">APLICADO EN LAS VERSIONES 2.0.0 y 2.1.0 ................................................................. 96 </w:t>
        <w:br/>
        <w:t>ANEXO 10 - FORMATO XML DE COMPROBANTE DE RETENCIÓN ATS VERSIÓN 2.0.0</w:t>
        <w:br/>
        <w:t xml:space="preserve"> ........................................................................................................................................ 102 </w:t>
        <w:br/>
        <w:t xml:space="preserve">ANEXO 11 – REQUISITOS OBLIGATORIOS PARA EL XML DE FACTURA COMERCIAL </w:t>
        <w:br/>
        <w:t xml:space="preserve">NEGOCIABLE ................................................................................................................. 107 </w:t>
        <w:br/>
        <w:t xml:space="preserve">ANEXO 12 – REQUISITO OBLIGATORIO PARA EL XML DE FACTURA EN VENTA DE </w:t>
        <w:br/>
        <w:t xml:space="preserve">COMBUSTIBLES </w:t>
        <w:br/>
        <w:t xml:space="preserve">LÍQUIDOS </w:t>
        <w:br/>
        <w:t xml:space="preserve">DERIVADOS </w:t>
        <w:br/>
        <w:t xml:space="preserve">DE </w:t>
        <w:br/>
        <w:t xml:space="preserve">HIDROCARBUROS </w:t>
        <w:br/>
        <w:t xml:space="preserve">Y </w:t>
        <w:br/>
        <w:t xml:space="preserve">BIOCOMBUSTIBLES. ...................................................................................................... 108 </w:t>
        <w:br/>
        <w:t xml:space="preserve">ANEXO 13 – REQUISITO OBLIGATORIO PARA XML DE COMPROBANTES EMITIDOS </w:t>
        <w:br/>
        <w:t xml:space="preserve">DESDE UNA MÁQUINA FISCAL ..................................................................................... 109 </w:t>
        <w:br/>
        <w:t xml:space="preserve">ANEXO 14 – EJEMPLO FIRMA ELECTRÓNICA BAJO ESTÁNDAR XADES_BES ........ 109 </w:t>
        <w:br/>
        <w:t xml:space="preserve">ANEXO 15 – COMPATIBILIDAD DISPOSITIVOS PROVISTOS ...................................... 111 </w:t>
        <w:br/>
        <w:t xml:space="preserve">ANEXO 16 – REQUISITO OBLIGATORIO DE LLENADO PARA EL XML DE FACTURA EN </w:t>
        <w:br/>
        <w:t xml:space="preserve">LA VENTA DE COMBUSTIBLES LÍQUIDOS DERIVADOS DE HIDROCARBUROS Y </w:t>
        <w:br/>
        <w:t xml:space="preserve">BIOCOMBUSTIBLES. ...................................................................................................... 112 </w:t>
        <w:br/>
        <w:t xml:space="preserve">ANEXO 17 – FORMATOS XML LIQUIDACIÓN DE COMPRA DE BIENES Y PRESTACIÓN </w:t>
        <w:br/>
        <w:t xml:space="preserve">DE SERVICIOS EN LAS VERSIONES 1.0.0 Y 1.1.0 ....................................................... 113 </w:t>
        <w:br/>
        <w:t xml:space="preserve">ANEXO 18 – REQUISITOS OBLIGATORIOS DE LLENADO EN LA FACTURA </w:t>
        <w:br/>
        <w:t xml:space="preserve">ELECTRÓNICA POR LA ENTREGA DE FUNDAS PLÁSTICAS ..................................... 121 </w:t>
        <w:br/>
        <w:t xml:space="preserve">ANEXO 19 – APLICACIÓN DE LAS AUTORETENCIONES ............................................ 122 </w:t>
        <w:br/>
        <w:t xml:space="preserve">ANEXO 20 – REQUISITO PARA LA APLICACIÓN DE LA DEVOLUCIÓN AUTOMÁTICA </w:t>
        <w:br/>
        <w:t xml:space="preserve">DEL IVA EN EL XML DE FACTURAS, NOTAS DE CRÉDITO Y NOTAS DE DÉBITO. ... 125 </w:t>
        <w:br/>
        <w:t xml:space="preserve">ANEXO 21 – REQUISITO OBLIGATORIO PARA COMPROBANTES ELECTRÓNICOS </w:t>
        <w:br/>
        <w:t>EMITIDOS POR CONTRIBUYENTES DESIGNADOS COMO AGENTES DE RETENCIÓN.</w:t>
        <w:br/>
        <w:t xml:space="preserve"> ........................................................................................................................................ 126 </w:t>
        <w:br/>
        <w:t xml:space="preserve">ANEXO 22 – REQUISITO OBLIGATORIO PARA COMPROBANTES ELECTRÓNICOS </w:t>
        <w:br/>
        <w:t xml:space="preserve">EMITIDOS POR CONTRIBUYENTES RIMPE. ................................................................ 127 </w:t>
        <w:br/>
        <w:t xml:space="preserve">12. Glosario de términos .................................................................................................. 130 </w:t>
        <w:br/>
        <w:t xml:space="preserve">13. Preguntas técnicas frecuentes ................................................................................... 133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 </w:t>
        <w:br/>
        <w:t xml:space="preserve"> </w:t>
        <w:br/>
        <w:t xml:space="preserve">Versión </w:t>
        <w:br/>
        <w:t xml:space="preserve">Fecha de </w:t>
        <w:br/>
        <w:t xml:space="preserve">modificación </w:t>
        <w:br/>
        <w:t xml:space="preserve">Descripción de los cambios </w:t>
        <w:br/>
        <w:t xml:space="preserve">2.0 </w:t>
        <w:br/>
        <w:t xml:space="preserve">05/08/2015 </w:t>
        <w:br/>
        <w:t xml:space="preserve">Nuevos WS para ambiente de pruebas. </w:t>
        <w:br/>
        <w:t xml:space="preserve">Se elimina las claves de uso complementario (contingencia). </w:t>
        <w:br/>
        <w:t xml:space="preserve">2.01 </w:t>
        <w:br/>
        <w:t xml:space="preserve">10/11/2015 </w:t>
        <w:br/>
        <w:t xml:space="preserve">Nuevos WS para ambiente de producción. </w:t>
        <w:br/>
        <w:t xml:space="preserve">2.02 </w:t>
        <w:br/>
        <w:t xml:space="preserve">29/01/2016 </w:t>
        <w:br/>
        <w:t xml:space="preserve">Nuevos campos para factura con subsidios. </w:t>
        <w:br/>
        <w:t xml:space="preserve">2.03 </w:t>
        <w:br/>
        <w:t xml:space="preserve">21/03/2016 </w:t>
        <w:br/>
        <w:t xml:space="preserve">Nuevos campos para factura con rubros de terceros y factura sustitutiva de guía de </w:t>
        <w:br/>
        <w:t xml:space="preserve">remisión. </w:t>
        <w:br/>
        <w:t xml:space="preserve">2.04 </w:t>
        <w:br/>
        <w:t xml:space="preserve">01/05/2016 </w:t>
        <w:br/>
        <w:t xml:space="preserve">Tabla 18: nuevos códigos de ICE. </w:t>
        <w:br/>
        <w:t xml:space="preserve">Tabla 24: nuevas formas de pago. </w:t>
        <w:br/>
        <w:t xml:space="preserve">2.05 </w:t>
        <w:br/>
        <w:t xml:space="preserve">01/06/2016 </w:t>
        <w:br/>
        <w:t xml:space="preserve">Tabla 17: nueva tarifa de IVA vigente a partir del 01 de junio de 2016. </w:t>
        <w:br/>
        <w:t xml:space="preserve">Se incluye en el numeral 11.8 (ANEXO 7) los requisitos obligatorios para el XML de </w:t>
        <w:br/>
        <w:t xml:space="preserve">Factura Comercial Negociable. </w:t>
        <w:br/>
        <w:t xml:space="preserve">2.06 </w:t>
        <w:br/>
        <w:t xml:space="preserve">22/06/2016 </w:t>
        <w:br/>
        <w:t xml:space="preserve">Tabla 27: nuevo código descuento solidario 2% IVA. </w:t>
        <w:br/>
        <w:t xml:space="preserve">Tabla 28: nuevos códigos para las devoluciones de IVA por uso de medios electrónicos </w:t>
        <w:br/>
        <w:t xml:space="preserve">exclusivamente para notas de crédito. </w:t>
        <w:br/>
        <w:t xml:space="preserve">Se incluye ANEXO 8 nuevos campos para la inclusión del descuento solidario 2% de IVA, </w:t>
        <w:br/>
        <w:t xml:space="preserve">devoluciones de IVA por uso de medios electrónicos y formas de pago. </w:t>
        <w:br/>
        <w:t xml:space="preserve">2.07 </w:t>
        <w:br/>
        <w:t xml:space="preserve">28/06/2016 </w:t>
        <w:br/>
        <w:t xml:space="preserve">Actualización tabla 24: formas de Pago.  </w:t>
        <w:br/>
        <w:t xml:space="preserve">Actualización tabla 20: retenciones de IVA. </w:t>
        <w:br/>
        <w:t xml:space="preserve">2.08 </w:t>
        <w:br/>
        <w:t xml:space="preserve">15/09/2016 </w:t>
        <w:br/>
        <w:t xml:space="preserve">Actualización tabla 24: formas de pago. </w:t>
        <w:br/>
        <w:t xml:space="preserve">Actualización tabla 28: código para las devoluciones de IVA por descuento solidario 2% </w:t>
        <w:br/>
        <w:t xml:space="preserve">IVA exclusivamente para notas de crédito. </w:t>
        <w:br/>
        <w:t xml:space="preserve">2.09 </w:t>
        <w:br/>
        <w:t xml:space="preserve">18/09/2017 </w:t>
        <w:br/>
        <w:t xml:space="preserve">Eliminación de la tabla 27: nuevo código descuento solidario 2% IVA </w:t>
        <w:br/>
        <w:t xml:space="preserve">Eliminación de la tabla 28: nuevos códigos para las devoluciones de IVA por uso de medios </w:t>
        <w:br/>
        <w:t xml:space="preserve">electrónicos exclusivamente para notas de crédito. </w:t>
        <w:br/>
        <w:t xml:space="preserve">Eliminación del anexo 8: nuevos campos para la inclusión del descuento solidario 2% de </w:t>
        <w:br/>
        <w:t xml:space="preserve">IVA. </w:t>
        <w:br/>
        <w:t xml:space="preserve">2.10 </w:t>
        <w:br/>
        <w:t xml:space="preserve">01/12/2017 </w:t>
        <w:br/>
        <w:t xml:space="preserve">Anexo 10: comprobante de retención ATS versión 2.0.0. </w:t>
        <w:br/>
        <w:t xml:space="preserve">2.11 </w:t>
        <w:br/>
        <w:t xml:space="preserve">07/08/2018 </w:t>
        <w:br/>
        <w:t xml:space="preserve">Inclusión de campo placa para los XML de factura en la venta de combustibles líquidos </w:t>
        <w:br/>
        <w:t xml:space="preserve">derivados de hidrocarburos (CLDH) y biocombustibles para las versiones 1.0.0, 1.1.0, </w:t>
        <w:br/>
        <w:t xml:space="preserve">2.0.0, 2.1.0. </w:t>
        <w:br/>
        <w:t xml:space="preserve">2.12 </w:t>
        <w:br/>
        <w:t xml:space="preserve">07/01/2019 </w:t>
        <w:br/>
        <w:t xml:space="preserve">Inclusión de los campos marca, tipo y serie en todas sus versiones para los XML de </w:t>
        <w:br/>
        <w:t xml:space="preserve">Factura, Nota de Crédito, Nota de Débito, Guía de Remisión y Comprobantes de Retención </w:t>
        <w:br/>
        <w:t xml:space="preserve">emitidos desde una máquina fiscal. </w:t>
        <w:br/>
        <w:t xml:space="preserve">2.13 </w:t>
        <w:br/>
        <w:t xml:space="preserve">15/05/2019 </w:t>
        <w:br/>
        <w:t xml:space="preserve">Tabla 29: formatos de llenado del campo placa establecido por la Agencia de Regulación y </w:t>
        <w:br/>
        <w:t xml:space="preserve">Control de Energía y Recursos Naturales no Renovables. </w:t>
        <w:br/>
        <w:t xml:space="preserve">Tabla 30: códigos y descripción de llenado en la factura electrónica por la venta de </w:t>
        <w:br/>
        <w:t xml:space="preserve">combustibles, según formatos establecido por la Agencia de Regulación y Control de </w:t>
        <w:br/>
        <w:t xml:space="preserve">Energía y Recursos Naturales no Renovables. </w:t>
        <w:br/>
        <w:t xml:space="preserve">2.14 </w:t>
        <w:br/>
        <w:t xml:space="preserve">19/07/2019 </w:t>
        <w:br/>
        <w:t xml:space="preserve">Anexo 17 – Formatos XML liquidación de compra de bienes y prestación de servicios en </w:t>
        <w:br/>
        <w:t xml:space="preserve">las versiones 1.0.0 y 1.1.0. </w:t>
        <w:br/>
        <w:t xml:space="preserve">2.15 </w:t>
        <w:br/>
        <w:t xml:space="preserve">03/01/2020 </w:t>
        <w:br/>
        <w:t xml:space="preserve">Actualización tabla 29: formatos de llenado del campo placa establecido por la Agencia de </w:t>
        <w:br/>
        <w:t xml:space="preserve">Regulación y Control de Energía y Recursos Naturales no Renovables. </w:t>
        <w:br/>
        <w:t xml:space="preserve">Actualización tabla 18: tarifa del ICE. </w:t>
        <w:br/>
        <w:t xml:space="preserve">2.16 </w:t>
        <w:br/>
        <w:t xml:space="preserve">03/02/2020 </w:t>
        <w:br/>
        <w:t xml:space="preserve">Actualización tabla 29: formatos de llenado del campo placa establecido por la Agencia de </w:t>
        <w:br/>
        <w:t xml:space="preserve">Regulación y Control de Energía y Recursos Naturales no Renovables. </w:t>
        <w:br/>
        <w:t xml:space="preserve">Actualización tabla 30: códigos y descripción de llenado en la factura electrónica por la </w:t>
        <w:br/>
        <w:t xml:space="preserve">venta de combustibles, según formatos establecido por la Agencia de Regulación y Control </w:t>
        <w:br/>
        <w:t xml:space="preserve">de Energía y Recursos Naturales no Renovables. </w:t>
        <w:br/>
        <w:t xml:space="preserve">2.17 </w:t>
        <w:br/>
        <w:t xml:space="preserve">21/08/2020 </w:t>
        <w:br/>
        <w:t xml:space="preserve">Anexo 18 – Requisitos obligatorios de llenado en la factura electrónica por la entrega de </w:t>
        <w:br/>
        <w:t xml:space="preserve">fundas plásticas. </w:t>
        <w:br/>
        <w:t xml:space="preserve">2.18 </w:t>
        <w:br/>
        <w:t xml:space="preserve">29/09/2020 </w:t>
        <w:br/>
        <w:t xml:space="preserve">Anexo 19 – Aplicación de las autoretenciones. </w:t>
        <w:br/>
        <w:t xml:space="preserve">2.19 </w:t>
        <w:br/>
        <w:t xml:space="preserve">19/11/2020 </w:t>
        <w:br/>
        <w:t xml:space="preserve">Servicios web para la devolución automática del IVA a personas adultas mayores - DIG </w:t>
        <w:br/>
        <w:t xml:space="preserve">Anexo 20 – Inclusión de campo para la devolución automática del IVA a personas adultas </w:t>
        <w:br/>
        <w:t xml:space="preserve">mayores en facturas, notas de crédito y notas de débito. </w:t>
        <w:br/>
        <w:t xml:space="preserve">2.20 </w:t>
        <w:br/>
        <w:t xml:space="preserve">11/12/2020 </w:t>
        <w:br/>
        <w:t xml:space="preserve">Anexo 21 – Requisito obligatorio para comprobantes electrónicos emitidos por </w:t>
        <w:br/>
        <w:t xml:space="preserve">contribuyentes designados Microempresas y/o Agentes de Retención.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 </w:t>
        <w:br/>
        <w:t xml:space="preserve">Versión </w:t>
        <w:br/>
        <w:t xml:space="preserve">Fecha de </w:t>
        <w:br/>
        <w:t xml:space="preserve">modificación </w:t>
        <w:br/>
        <w:t xml:space="preserve">Descripción de los cambios </w:t>
        <w:br/>
        <w:t xml:space="preserve">2.21 </w:t>
        <w:br/>
        <w:t xml:space="preserve">06/01/2022 </w:t>
        <w:br/>
        <w:t xml:space="preserve">Anexo 22 – Requisito obligatorio para comprobantes electrónicos emitidos por </w:t>
        <w:br/>
        <w:t xml:space="preserve">contribuyentes RIMPE. </w:t>
        <w:br/>
        <w:t xml:space="preserve">Actualización de porcentajes de retención de ISD. </w:t>
        <w:br/>
        <w:t xml:space="preserve">Actualización de porcentajes de retención de IVA. </w:t>
        <w:br/>
        <w:t xml:space="preserve"> </w:t>
        <w:br/>
        <w:t xml:space="preserve"> </w:t>
        <w:br/>
        <w:t xml:space="preserve">Actualización de tarifas de IVA. </w:t>
        <w:br/>
        <w:t xml:space="preserve">2.22 </w:t>
        <w:br/>
        <w:t xml:space="preserve">01/09/2022 </w:t>
        <w:br/>
        <w:t xml:space="preserve">Actualización del Anexo 10 - Formato XML de comprobante de retención ATS versión </w:t>
        <w:br/>
        <w:t xml:space="preserve">2.0.0. </w:t>
        <w:br/>
        <w:t xml:space="preserve">Actualización del Anexo 22 – Requisito obligatorio para comprobantes electrónicos </w:t>
        <w:br/>
        <w:t xml:space="preserve">emitidos por contribuyentes RIMPE Emprendedor y RIMPE Negocio Popular. </w:t>
        <w:br/>
        <w:t xml:space="preserve">2.23 </w:t>
        <w:br/>
        <w:t xml:space="preserve">01/02/2023 </w:t>
        <w:br/>
        <w:t xml:space="preserve">Actualización del monto máximo para emitir una factura a consumidor final. </w:t>
        <w:br/>
        <w:t xml:space="preserve">Actualización de porcentajes de retención de ISD. </w:t>
        <w:br/>
        <w:t xml:space="preserve">2.24 </w:t>
        <w:br/>
        <w:t xml:space="preserve">07/02/2023 </w:t>
        <w:br/>
        <w:t xml:space="preserve">Actualización tabla 18: tarifa del ICE. </w:t>
        <w:br/>
        <w:t xml:space="preserve">2.25 </w:t>
        <w:br/>
        <w:t xml:space="preserve">30/01/2024 </w:t>
        <w:br/>
        <w:t xml:space="preserve">Actualización de porcentajes de retención de ISD. </w:t>
        <w:br/>
        <w:t xml:space="preserve">Actualización Anexo 19 – Aplicación de las autoretenciones. </w:t>
        <w:br/>
        <w:t xml:space="preserve">2.26 </w:t>
        <w:br/>
        <w:t xml:space="preserve">05/03/2024 </w:t>
        <w:br/>
        <w:t xml:space="preserve">Actualización Tabla 17:  Tarifas de IVA </w:t>
        <w:br/>
        <w:t xml:space="preserve">Actualización de porcentajes de retención del impuesto a la renta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 </w:t>
        <w:br/>
        <w:t xml:space="preserve">FICHA TÉCNICA: MANUAL DE USUARIO, </w:t>
        <w:br/>
        <w:t xml:space="preserve">CATÁLOGO Y ESPECIFICACIONES TÉCNICAS </w:t>
        <w:br/>
        <w:t xml:space="preserve">SOBRE EL PROCESO DE AUTORIZACIÓN Y </w:t>
        <w:br/>
        <w:t xml:space="preserve">EMISIÓN DE DOCUMENTOS ELECTRÓNICOS </w:t>
        <w:br/>
        <w:t xml:space="preserve"> </w:t>
        <w:br/>
        <w:t xml:space="preserve">(Aplica para la ciudadanía que emite facturas, comprobantes de retención, guías </w:t>
        <w:br/>
        <w:t xml:space="preserve">de remisión, notas de crédito, notas de débito y liquidaciones de compra de bienes </w:t>
        <w:br/>
        <w:t xml:space="preserve">y prestación de servicios firmadas electrónicamente) </w:t>
        <w:br/>
        <w:t xml:space="preserve"> </w:t>
        <w:br/>
        <w:t xml:space="preserve">1. Introducción </w:t>
        <w:br/>
        <w:t xml:space="preserve"> </w:t>
        <w:br/>
        <w:t xml:space="preserve">El presente documento tiene la finalidad de brindar la información, el servicio y la </w:t>
        <w:br/>
        <w:t xml:space="preserve">asistencia a la ciudadanía, a los contribuyentes que opten por certificarse en el Sistema </w:t>
        <w:br/>
        <w:t xml:space="preserve">de Comprobantes Electrónicos brindado por el Servicio de Rentas Internas a través del </w:t>
        <w:br/>
        <w:t xml:space="preserve">portal web institucional www.sri.gob.ec. </w:t>
        <w:br/>
        <w:t xml:space="preserve"> </w:t>
        <w:br/>
        <w:t xml:space="preserve">Las directrices y actualizaciones de una implementación efectiva para los contribuyentes </w:t>
        <w:br/>
        <w:t xml:space="preserve">se las realizará sobre este documento, el mismo que será socializado a través de los </w:t>
        <w:br/>
        <w:t xml:space="preserve">medios de comunicación que dispone la Administración Tributaria y principales medios </w:t>
        <w:br/>
        <w:t xml:space="preserve">de información a escala nacional. </w:t>
        <w:br/>
        <w:t xml:space="preserve"> </w:t>
        <w:br/>
        <w:t xml:space="preserve">2. Consideraciones generales </w:t>
        <w:br/>
        <w:t xml:space="preserve"> </w:t>
        <w:br/>
        <w:t xml:space="preserve">Las especificaciones operativas y técnicas se enmarcan en las siguientes descripciones: </w:t>
        <w:br/>
        <w:t xml:space="preserve"> </w:t>
        <w:br/>
        <w:t xml:space="preserve">➢ Solicitud de certificación de emisión de comprobantes electrónicos para los </w:t>
        <w:br/>
        <w:t xml:space="preserve">ambientes de pruebas y producción; </w:t>
        <w:br/>
        <w:t xml:space="preserve">➢ Lineamientos en la parametrización de aplicativos del contribuyente (estándar en </w:t>
        <w:br/>
        <w:t xml:space="preserve">firmas electrónicas); </w:t>
        <w:br/>
        <w:t xml:space="preserve">➢ Servicios expuestos a través de WEB Service, conexiones con internet para la </w:t>
        <w:br/>
        <w:t xml:space="preserve">autorización de comprobantes electrónicos; </w:t>
        <w:br/>
        <w:t xml:space="preserve">➢ Uso del facturador electrónico gratuito para generar, firmar y solicitar autorización </w:t>
        <w:br/>
        <w:t xml:space="preserve">de los comprobantes electrónicos; </w:t>
        <w:br/>
        <w:t xml:space="preserve">➢ Esquemas XSD, formatos XML (generación individual y generación agrupados por </w:t>
        <w:br/>
        <w:t xml:space="preserve">lotes de comprobantes electrónicos para solicitar la autorización). </w:t>
        <w:br/>
        <w:t xml:space="preserve"> </w:t>
        <w:br/>
        <w:t xml:space="preserve">Los emisores de comprobantes firmados electrónicamente operarán con certificados </w:t>
        <w:br/>
        <w:t xml:space="preserve">digitales de firma electrónica adquiridos en cualquiera de las entidades de certificación </w:t>
        <w:br/>
        <w:t xml:space="preserve">autorizadas en el país. </w:t>
        <w:br/>
        <w:t xml:space="preserve"> </w:t>
        <w:br/>
        <w:t xml:space="preserve">3. Base legal </w:t>
        <w:br/>
        <w:t xml:space="preserve"> </w:t>
        <w:br/>
        <w:t xml:space="preserve">• </w:t>
        <w:br/>
        <w:t xml:space="preserve">Ley de Régimen Tributario Interno. </w:t>
        <w:br/>
        <w:t xml:space="preserve">• </w:t>
        <w:br/>
        <w:t xml:space="preserve">Ley de Comercio Electrónico, Firmas y Mensajes de Datos publicado en el </w:t>
        <w:br/>
        <w:t xml:space="preserve">Suplemento del Registro Oficial No. 557 de 17 de abril de 2002.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 </w:t>
        <w:br/>
        <w:t xml:space="preserve">• </w:t>
        <w:br/>
        <w:t xml:space="preserve">Ley Orgánica de Solidaridad y de Corresponsabilidad Ciudadana para la </w:t>
        <w:br/>
        <w:t xml:space="preserve">Reconstrucción y Reactivación de las zonas Afectadas por el Terremoto de 16 de </w:t>
        <w:br/>
        <w:t xml:space="preserve">abril de 2016. </w:t>
        <w:br/>
        <w:t xml:space="preserve">• </w:t>
        <w:br/>
        <w:t xml:space="preserve">Ley Orgánica de Simplificación y Progresividad Tributaria, Suplemento Registro </w:t>
        <w:br/>
        <w:t xml:space="preserve">Oficial Nro. 111 de 31 de diciembre de 2019. </w:t>
        <w:br/>
        <w:t xml:space="preserve">• </w:t>
        <w:br/>
        <w:t xml:space="preserve">Decreto No. 181 publicado en el Registro Oficial No. 553 de 11 de octubre del </w:t>
        <w:br/>
        <w:t xml:space="preserve">2011, en el cual norma la numeración de identificadores de campo y campos </w:t>
        <w:br/>
        <w:t xml:space="preserve">mínimos de los tipos de certificados. </w:t>
        <w:br/>
        <w:t xml:space="preserve">• </w:t>
        <w:br/>
        <w:t xml:space="preserve">Reglamento para la Aplicación de la Ley de Régimen Tributario Interno. </w:t>
        <w:br/>
        <w:t xml:space="preserve">• </w:t>
        <w:br/>
        <w:t xml:space="preserve">Reglamento </w:t>
        <w:br/>
        <w:t xml:space="preserve">de </w:t>
        <w:br/>
        <w:t xml:space="preserve">Comprobantes </w:t>
        <w:br/>
        <w:t xml:space="preserve">de </w:t>
        <w:br/>
        <w:t xml:space="preserve">Venta, </w:t>
        <w:br/>
        <w:t xml:space="preserve">Retención </w:t>
        <w:br/>
        <w:t xml:space="preserve">y </w:t>
        <w:br/>
        <w:t xml:space="preserve">Documentos </w:t>
        <w:br/>
        <w:t xml:space="preserve">Complementarios. </w:t>
        <w:br/>
        <w:t xml:space="preserve">• </w:t>
        <w:br/>
        <w:t xml:space="preserve">Reglamento a la Ley de Comercio Electrónico, Firmas y Mensajes de Datos, </w:t>
        <w:br/>
        <w:t xml:space="preserve">publicado en el Registro Oficial No. 735 de 31 de diciembre de 2002. </w:t>
        <w:br/>
        <w:t xml:space="preserve">• </w:t>
        <w:br/>
        <w:t xml:space="preserve">Reglamento para la Aplicación de la Ley Orgánica de Simplificación y Progresividad </w:t>
        <w:br/>
        <w:t xml:space="preserve">Tributaria, Segundo Suplemento al Registro Oficial Nro. 260 de 04 de agosto de </w:t>
        <w:br/>
        <w:t xml:space="preserve">2020. </w:t>
        <w:br/>
        <w:t xml:space="preserve">• </w:t>
        <w:br/>
        <w:t xml:space="preserve">Resolución No. NAC-DGERCGC12-00105 de 09 de marzo de 2012, publicada en </w:t>
        <w:br/>
        <w:t xml:space="preserve">Registro Oficial No. 666 de 21 de marzo de 2012. </w:t>
        <w:br/>
        <w:t xml:space="preserve">• </w:t>
        <w:br/>
        <w:t xml:space="preserve">Resolución NAC-DGERCGC14-00788, publicada en el Registro Oficial 351 del 9 de </w:t>
        <w:br/>
        <w:t xml:space="preserve">octubre de 2014. </w:t>
        <w:br/>
        <w:t xml:space="preserve">• </w:t>
        <w:br/>
        <w:t xml:space="preserve">Resolución NAC-DGERCGC15-00000284, publicada en el Registro Oficial 473 de 6 </w:t>
        <w:br/>
        <w:t xml:space="preserve">de abril de 2015. </w:t>
        <w:br/>
        <w:t xml:space="preserve">• </w:t>
        <w:br/>
        <w:t xml:space="preserve">Resolución NAC-DGERCGC15-00003184, publicada en el Registro Oficial 661 de 4 </w:t>
        <w:br/>
        <w:t xml:space="preserve">de enero de 2016. </w:t>
        <w:br/>
        <w:t xml:space="preserve">• </w:t>
        <w:br/>
        <w:t xml:space="preserve">Resolución NAC-DGERCGC16-00000247, publicada en el Registro Oficial 781 de </w:t>
        <w:br/>
        <w:t xml:space="preserve">22 de junio de 2016. </w:t>
        <w:br/>
        <w:t xml:space="preserve">• </w:t>
        <w:br/>
        <w:t xml:space="preserve">Resolución NAC-DGERCGC16-00000385, publicada en el Registro Oficial 838 de </w:t>
        <w:br/>
        <w:t xml:space="preserve">12 de septiembre de 2016. </w:t>
        <w:br/>
        <w:t xml:space="preserve">• </w:t>
        <w:br/>
        <w:t xml:space="preserve">Resolución NAC-DGERCGC17-00000309, publicada en el Segundo Suplemento </w:t>
        <w:br/>
        <w:t xml:space="preserve">del Registro Oficial 8 de 6 de junio de 2017. </w:t>
        <w:br/>
        <w:t xml:space="preserve">• </w:t>
        <w:br/>
        <w:t xml:space="preserve">Resolución NAC-DGERCGC17-00000460, publicada en el Registro Oficial 72 de 5 </w:t>
        <w:br/>
        <w:t xml:space="preserve">de septiembre de 2017. </w:t>
        <w:br/>
        <w:t xml:space="preserve">• </w:t>
        <w:br/>
        <w:t xml:space="preserve">Resolución NAC-DGERCGC18-00000214, publicada en el Registro Oficial 255 de 5 </w:t>
        <w:br/>
        <w:t xml:space="preserve">de junio de 2018. </w:t>
        <w:br/>
        <w:t xml:space="preserve">• </w:t>
        <w:br/>
        <w:t xml:space="preserve">Resolución NAC-DGERCGC18-00000233, publicada en el Registro Oficial 255 de 5 </w:t>
        <w:br/>
        <w:t xml:space="preserve">de junio de 2018. </w:t>
        <w:br/>
        <w:t xml:space="preserve">• </w:t>
        <w:br/>
        <w:t xml:space="preserve">Resolución NAC-DGERCGC19-00000023 publicada en el Suplemento del Registro </w:t>
        <w:br/>
        <w:t xml:space="preserve">Oficial No. 501 de 04 de junio de 2019. </w:t>
        <w:br/>
        <w:t xml:space="preserve">• </w:t>
        <w:br/>
        <w:t xml:space="preserve">Resolución NAC-DGERCGC20-00000059 publicada en la Edición Especial del </w:t>
        <w:br/>
        <w:t xml:space="preserve">Registro Oficial No. 1100 de 30 de septiembre de 2020. </w:t>
        <w:br/>
        <w:t xml:space="preserve"> </w:t>
        <w:br/>
        <w:t xml:space="preserve">Los contribuyentes que ingresen una solicitud de certificación y emisión de documentos </w:t>
        <w:br/>
        <w:t xml:space="preserve">electrónicos deberán emitir los comprobantes de venta, retención y documentos </w:t>
        <w:br/>
        <w:t xml:space="preserve">complementarios firmados electrónicamente bajo las condiciones señaladas en esta </w:t>
        <w:br/>
        <w:t xml:space="preserve">ficha técnica.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 </w:t>
        <w:br/>
        <w:t xml:space="preserve">4. Proceso de solicitud de certificación de </w:t>
        <w:br/>
        <w:t xml:space="preserve">emisión de documentos electrónicos </w:t>
        <w:br/>
        <w:t xml:space="preserve"> </w:t>
        <w:br/>
        <w:t xml:space="preserve">4.1 El contribuyente, previo a la solicitud de certificación debe tener conocimiento </w:t>
        <w:br/>
        <w:t xml:space="preserve">general del proceso de emisión de documentos electrónicos propuesto por la </w:t>
        <w:br/>
        <w:t xml:space="preserve">Administración Tributaria (puede solicitar asistencia llamando al Centro de </w:t>
        <w:br/>
        <w:t xml:space="preserve">Atención Telefónica 1700 774 774 o solicitar información y asistencia a los </w:t>
        <w:br/>
        <w:t xml:space="preserve">funcionarios del SRI a escala nacional a través de nuestro canal de atención </w:t>
        <w:br/>
        <w:t xml:space="preserve">presencial). </w:t>
        <w:br/>
        <w:t xml:space="preserve"> </w:t>
        <w:br/>
        <w:t xml:space="preserve">4.2 El contribuyente que se incorpore a la modalidad de emisión electrónica de </w:t>
        <w:br/>
        <w:t xml:space="preserve">documentos deberá obtener un certificado digital de firma electrónica que puede </w:t>
        <w:br/>
        <w:t xml:space="preserve">ser adquirido en cualquier entidad de certificación autorizada por el organismo </w:t>
        <w:br/>
        <w:t xml:space="preserve">competente. </w:t>
        <w:br/>
        <w:t xml:space="preserve">En </w:t>
        <w:br/>
        <w:t xml:space="preserve">el </w:t>
        <w:br/>
        <w:t xml:space="preserve">enlace </w:t>
        <w:br/>
        <w:t xml:space="preserve">https://www.sri.gob.ec/nl/facturacion-electronica </w:t>
        <w:br/>
        <w:t xml:space="preserve">encontrará las direcciones electrónicas de las entidades en donde obtendrá </w:t>
        <w:br/>
        <w:t xml:space="preserve">detalles específicos de los certificados digitales de firma electrónica. </w:t>
        <w:br/>
        <w:t xml:space="preserve"> </w:t>
        <w:br/>
        <w:t xml:space="preserve">Hay que considerar que con la publicación del Decreto 181 de 11 de octubre de </w:t>
        <w:br/>
        <w:t xml:space="preserve">2011, las entidades de certificación deberán actualizar los certificados digitales de </w:t>
        <w:br/>
        <w:t xml:space="preserve">firma electrónica conforme a lo detallado en dicho decreto. </w:t>
        <w:br/>
        <w:t xml:space="preserve">  </w:t>
        <w:br/>
        <w:t xml:space="preserve">4.3 La solicitud de certificación para los ambientes de pruebas y producción deberá </w:t>
        <w:br/>
        <w:t xml:space="preserve">realizarla directamente a través del portal web del SRI (Servicios en línea), </w:t>
        <w:br/>
        <w:t xml:space="preserve">recuerde que debe encontrarse en estado activo, al día en sus obligaciones </w:t>
        <w:br/>
        <w:t xml:space="preserve">tributarias y haber registrado un convenio de débito para pago de declaraciones1 </w:t>
        <w:br/>
        <w:t xml:space="preserve">para obtener exitosamente la autorización, esta solicitud se realizará una sola vez </w:t>
        <w:br/>
        <w:t xml:space="preserve">para cada ambiente. </w:t>
        <w:br/>
        <w:t xml:space="preserve"> </w:t>
        <w:br/>
        <w:t xml:space="preserve">La solicitud de certificación en el ambiente de pruebas es obligatoria para todos </w:t>
        <w:br/>
        <w:t xml:space="preserve">los solicitantes, puesto que en este ambiente los emisores podrán realizar todas </w:t>
        <w:br/>
        <w:t xml:space="preserve">sus acciones en desarrollo, ejecutando y verificando que los comprobantes </w:t>
        <w:br/>
        <w:t xml:space="preserve">electrónicos cumplan con los esquemas XSD, así como con el tipo de firma </w:t>
        <w:br/>
        <w:t xml:space="preserve">electrónica incorporada en los comprobantes; adicionalmente se verificará la </w:t>
        <w:br/>
        <w:t xml:space="preserve">conexión con los enlaces a través de WEB Service que se utilizarán para solicitar </w:t>
        <w:br/>
        <w:t xml:space="preserve">la autorización de los comprobantes electrónicos generados y recibir la respuesta </w:t>
        <w:br/>
        <w:t xml:space="preserve">por parte de la Administración Tributaria conforme al acuerdo de nivel de servicio; </w:t>
        <w:br/>
        <w:t xml:space="preserve">cabe mencionar que los comprobantes emitidos en ambiente de pruebas no </w:t>
        <w:br/>
        <w:t xml:space="preserve">tendrán ninguna validez tributaria, ni legal.  </w:t>
        <w:br/>
        <w:t xml:space="preserve"> </w:t>
        <w:br/>
        <w:t xml:space="preserve">Cabe recalcar que el ambiente de pruebas fue diseñado únicamente para verificar </w:t>
        <w:br/>
        <w:t xml:space="preserve">que el comprobante electrónico generado cumpla con las validaciones indicadas </w:t>
        <w:br/>
        <w:t xml:space="preserve">en el presente documento, por tal motivo no se deben hacer pruebas de stress o </w:t>
        <w:br/>
        <w:t xml:space="preserve">de masividad en este ambiente. Adicionalmente se recomienda que, en este </w:t>
        <w:br/>
        <w:t xml:space="preserve"> </w:t>
        <w:br/>
        <w:t xml:space="preserve">1 Mediante Resolución No. NAC-DGERCGC18-00000108 publicada en Primer Suplemento del Registro Oficial No. 202 de 16 de marzo de </w:t>
        <w:br/>
        <w:t xml:space="preserve">2018, se dispuso que los contribuyentes que se encuentran obligados a emitir comprobantes de venta, retención y documentos </w:t>
        <w:br/>
        <w:t xml:space="preserve">complementarios a través de mensajes de datos y firmados electrónicamente, así como los que soliciten autorización para la emisión de dichos </w:t>
        <w:br/>
        <w:t xml:space="preserve">comprobantes bajo esta modalidad de facturación están obligados al pago de impuestos mediante débito automático.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 </w:t>
        <w:br/>
        <w:t xml:space="preserve">ambiente los contribuyentes consideren los diferentes escenarios que podrían </w:t>
        <w:br/>
        <w:t xml:space="preserve">darse de acuerdo con su giro de negocio.  </w:t>
        <w:br/>
        <w:t xml:space="preserve"> </w:t>
        <w:br/>
        <w:t xml:space="preserve">Los solicitantes, una vez que hayan verificado en el ambiente de desarrollo que el </w:t>
        <w:br/>
        <w:t xml:space="preserve">proceso de generación de comprobantes electrónicos, así como su envío y </w:t>
        <w:br/>
        <w:t xml:space="preserve">autorización, están estructurados correctamente y que sus pruebas realizadas </w:t>
        <w:br/>
        <w:t xml:space="preserve">sean de calidad, podrán ingresar la solicitud de emisión en el ambiente de </w:t>
        <w:br/>
        <w:t xml:space="preserve">producción; todas las acciones que se realicen en este ambiente, así como los </w:t>
        <w:br/>
        <w:t xml:space="preserve">comprobantes </w:t>
        <w:br/>
        <w:t xml:space="preserve">electrónicos </w:t>
        <w:br/>
        <w:t xml:space="preserve">autorizados </w:t>
        <w:br/>
        <w:t xml:space="preserve">tendrán </w:t>
        <w:br/>
        <w:t xml:space="preserve">validez </w:t>
        <w:br/>
        <w:t xml:space="preserve">tributaria. </w:t>
        <w:br/>
        <w:t xml:space="preserve">Es </w:t>
        <w:br/>
        <w:t xml:space="preserve">responsabilidad del emisor garantizar que el sistema utilizado para la generación </w:t>
        <w:br/>
        <w:t xml:space="preserve">del comprobante electrónico cumpla con las validaciones y requisitos establecidos </w:t>
        <w:br/>
        <w:t xml:space="preserve">en el Reglamento de Comprobantes de Venta, Retención y Documentos </w:t>
        <w:br/>
        <w:t xml:space="preserve">Complementarios y Resoluciones relacionadas, a fin de garantizar que los </w:t>
        <w:br/>
        <w:t xml:space="preserve">comprobantes generados en este ambiente sean autorizados. </w:t>
        <w:br/>
        <w:t xml:space="preserve"> </w:t>
        <w:br/>
        <w:t xml:space="preserve">4.4 En la misma solicitud de certificación realizada para el ambiente de pruebas o </w:t>
        <w:br/>
        <w:t xml:space="preserve">producción, el contribuyente deberá escoger el tipo de comprobante que va a </w:t>
        <w:br/>
        <w:t xml:space="preserve">emitir de manera electrónica. </w:t>
        <w:br/>
        <w:t xml:space="preserve"> </w:t>
        <w:br/>
        <w:t xml:space="preserve">4.5 Todas las transacciones realizadas por los contribuyentes son sustentadas en los </w:t>
        <w:br/>
        <w:t xml:space="preserve">comprobantes firmados electrónicamente, los mismos que deberán ser enviados </w:t>
        <w:br/>
        <w:t xml:space="preserve">al SRI a través del canal WEB Service para la recepción y validación, el sistema </w:t>
        <w:br/>
        <w:t xml:space="preserve">de comprobantes electrónicos realizará las validaciones correspondientes, </w:t>
        <w:br/>
        <w:t xml:space="preserve">generando una contestación conforme al acuerdo de nivel de servicio. </w:t>
        <w:br/>
        <w:t xml:space="preserve"> </w:t>
        <w:br/>
        <w:t xml:space="preserve">4.6 Todos los comprobantes que no son autorizados tendrán su descripción del </w:t>
        <w:br/>
        <w:t xml:space="preserve">motivo por el cual no fueron autorizados. </w:t>
        <w:br/>
        <w:t xml:space="preserve"> </w:t>
        <w:br/>
        <w:t xml:space="preserve">4.7 Una vez generados los comprobantes electrónicos, el emisor tiene la obligación </w:t>
        <w:br/>
        <w:t xml:space="preserve">de enviar dichos comprobantes al receptor mediante correo electrónico; </w:t>
        <w:br/>
        <w:t xml:space="preserve">adicionalmente podrá utilizar otros medios de notificación (publicación en portal </w:t>
        <w:br/>
        <w:t xml:space="preserve">web, mensaje de texto, entre otros). </w:t>
        <w:br/>
        <w:t xml:space="preserve"> </w:t>
        <w:br/>
        <w:t xml:space="preserve">4.8 En el caso de comprobantes no autorizados, el emisor deberá corregir el error </w:t>
        <w:br/>
        <w:t xml:space="preserve">detectado y enviar nuevamente al SRI para su respectiva validación. Una vez que </w:t>
        <w:br/>
        <w:t xml:space="preserve">el comprobante se encuentre validado y en estado autorizado, deberá entregar y </w:t>
        <w:br/>
        <w:t xml:space="preserve">notificar al receptor.  </w:t>
        <w:br/>
        <w:t xml:space="preserve"> </w:t>
        <w:br/>
        <w:t xml:space="preserve">4.9 Los contribuyentes podrán solicitar adicionalmente la inclusión de nuevos </w:t>
        <w:br/>
        <w:t xml:space="preserve">comprobantes, según su giro de negocio.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 </w:t>
        <w:br/>
        <w:t xml:space="preserve">5. Proceso de generación, firma electrónica y </w:t>
        <w:br/>
        <w:t xml:space="preserve">solicitud </w:t>
        <w:br/>
        <w:t xml:space="preserve">de </w:t>
        <w:br/>
        <w:t xml:space="preserve">autorización </w:t>
        <w:br/>
        <w:t xml:space="preserve">en </w:t>
        <w:br/>
        <w:t xml:space="preserve">línea </w:t>
        <w:br/>
        <w:t xml:space="preserve">de </w:t>
        <w:br/>
        <w:t xml:space="preserve">comprobantes electrónicos </w:t>
        <w:br/>
        <w:t xml:space="preserve"> </w:t>
        <w:br/>
        <w:t xml:space="preserve">5.1 Los contribuyentes generarán sus comprobantes electrónicos en formato .xml </w:t>
        <w:br/>
        <w:t xml:space="preserve">conforme a los esquemas .xsd que están disponibles en el portal web del SRI, a </w:t>
        <w:br/>
        <w:t xml:space="preserve">través de sus propios aplicativos informáticos o mediante el facturador electrónico </w:t>
        <w:br/>
        <w:t xml:space="preserve">que el SRI dispone gratuitamente para los contribuyentes. </w:t>
        <w:br/>
        <w:t xml:space="preserve"> </w:t>
        <w:br/>
        <w:t xml:space="preserve">5.2 Cada comprobante generado contendrá una clave de acceso única que estará </w:t>
        <w:br/>
        <w:t xml:space="preserve">compuesta por 49 dígitos numéricos, el aplicativo a utilizar por el contribuyente </w:t>
        <w:br/>
        <w:t xml:space="preserve">deberá generar de manera automática esta clave, la cual constituye un requisito </w:t>
        <w:br/>
        <w:t xml:space="preserve">obligatorio que le dará el CARACTER de único a cada comprobante y a la vez se </w:t>
        <w:br/>
        <w:t xml:space="preserve">constituirá en el número de autorización del mismo; en base a esta clave el SRI </w:t>
        <w:br/>
        <w:t xml:space="preserve">generará la respuesta de autorizado o no; a continuación, se describe su </w:t>
        <w:br/>
        <w:t xml:space="preserve">conformación: </w:t>
        <w:br/>
        <w:t xml:space="preserve"> </w:t>
        <w:br/>
        <w:t xml:space="preserve">TABLA 1 </w:t>
        <w:br/>
        <w:t xml:space="preserve"> </w:t>
        <w:br/>
        <w:t xml:space="preserve"> No. </w:t>
        <w:br/>
        <w:t xml:space="preserve">Descripción de campo </w:t>
        <w:br/>
        <w:t xml:space="preserve">Tipo de </w:t>
        <w:br/>
        <w:t xml:space="preserve">campo </w:t>
        <w:br/>
        <w:t xml:space="preserve">Formato </w:t>
        <w:br/>
        <w:t xml:space="preserve">Longitud </w:t>
        <w:br/>
        <w:t xml:space="preserve">Requisito </w:t>
        <w:br/>
        <w:t xml:space="preserve">Etiqueta o tag </w:t>
        <w:br/>
        <w:t xml:space="preserve">en archivo XML </w:t>
        <w:br/>
        <w:t xml:space="preserve">1 </w:t>
        <w:br/>
        <w:t xml:space="preserve">Fecha de emisión </w:t>
        <w:br/>
        <w:t xml:space="preserve">Numérico </w:t>
        <w:br/>
        <w:t xml:space="preserve">ddmmaaaa  </w:t>
        <w:br/>
        <w:t xml:space="preserve">8 </w:t>
        <w:br/>
        <w:t xml:space="preserve">Obligatorio </w:t>
        <w:br/>
        <w:t xml:space="preserve">&lt;claveAcceso&gt; </w:t>
        <w:br/>
        <w:t xml:space="preserve">2 </w:t>
        <w:br/>
        <w:t xml:space="preserve">Tipo de comprobante </w:t>
        <w:br/>
        <w:t xml:space="preserve">Tabla 3 </w:t>
        <w:br/>
        <w:t xml:space="preserve">2 </w:t>
        <w:br/>
        <w:t xml:space="preserve">3 </w:t>
        <w:br/>
        <w:t xml:space="preserve">Número de RUC </w:t>
        <w:br/>
        <w:t xml:space="preserve"> 1234567890001 </w:t>
        <w:br/>
        <w:t xml:space="preserve">13 </w:t>
        <w:br/>
        <w:t xml:space="preserve">4 </w:t>
        <w:br/>
        <w:t xml:space="preserve">Tipo de ambiente </w:t>
        <w:br/>
        <w:t xml:space="preserve">Tabla 4 </w:t>
        <w:br/>
        <w:t xml:space="preserve">1 </w:t>
        <w:br/>
        <w:t xml:space="preserve">5 </w:t>
        <w:br/>
        <w:t xml:space="preserve">Serie </w:t>
        <w:br/>
        <w:t xml:space="preserve">001001 </w:t>
        <w:br/>
        <w:t xml:space="preserve">6 </w:t>
        <w:br/>
        <w:t xml:space="preserve">6 </w:t>
        <w:br/>
        <w:t xml:space="preserve">Número del comprobante </w:t>
        <w:br/>
        <w:t xml:space="preserve">(secuencial) </w:t>
        <w:br/>
        <w:t xml:space="preserve">000000001 </w:t>
        <w:br/>
        <w:t xml:space="preserve">9 </w:t>
        <w:br/>
        <w:t xml:space="preserve">7 </w:t>
        <w:br/>
        <w:t xml:space="preserve">Código numérico </w:t>
        <w:br/>
        <w:t xml:space="preserve">Numérico </w:t>
        <w:br/>
        <w:t xml:space="preserve">8 </w:t>
        <w:br/>
        <w:t xml:space="preserve">8 </w:t>
        <w:br/>
        <w:t xml:space="preserve">Tipo de emisión </w:t>
        <w:br/>
        <w:t xml:space="preserve">Tabla 2 </w:t>
        <w:br/>
        <w:t xml:space="preserve">1 </w:t>
        <w:br/>
        <w:t xml:space="preserve">9 </w:t>
        <w:br/>
        <w:t xml:space="preserve">Dígito verificador (módulo 11) </w:t>
        <w:br/>
        <w:t xml:space="preserve">Numérico </w:t>
        <w:br/>
        <w:t xml:space="preserve">1 </w:t>
        <w:br/>
        <w:t xml:space="preserve"> </w:t>
        <w:br/>
        <w:t xml:space="preserve">Nota: todos los campos deben completarse conforme a la longitud indicada, es </w:t>
        <w:br/>
        <w:t xml:space="preserve">decir si en el número secuencial no completa los 9 dígitos, la clave de acceso </w:t>
        <w:br/>
        <w:t xml:space="preserve">estará mal conformada y será motivo de rechazo para su autorización. </w:t>
        <w:br/>
        <w:t xml:space="preserve"> </w:t>
        <w:br/>
        <w:t xml:space="preserve">El dígito verificador será aplicado sobre toda la clave de acceso (48 dígitos) y </w:t>
        <w:br/>
        <w:t xml:space="preserve">deberá ser incorporado por el contribuyente a través del método denominado </w:t>
        <w:br/>
        <w:t xml:space="preserve">“Módulo 11”, con un factor de chequeo ponderado (2), este mecanismo de </w:t>
        <w:br/>
        <w:t xml:space="preserve">detección de errores será verificado al momento de la recepción del comprobante. </w:t>
        <w:br/>
        <w:t xml:space="preserve">Cuando el resultado del dígito verificador obtenido sea igual a once (11), el digito </w:t>
        <w:br/>
        <w:t xml:space="preserve">verificador será el cero (0) y cuando el resultado del dígito verificador obtenido </w:t>
        <w:br/>
        <w:t xml:space="preserve">sea igual a diez 10, el dígito verificador será el uno (1). </w:t>
        <w:br/>
        <w:t xml:space="preserve"> </w:t>
        <w:br/>
        <w:t xml:space="preserve">El código numérico constituye un mecanismo para brindar seguridad al emisor en </w:t>
        <w:br/>
        <w:t xml:space="preserve">cada comprobante emitido, el algoritmo numérico para conformar este código es </w:t>
        <w:br/>
        <w:t xml:space="preserve">potestad absoluta del contribuyente emisor.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 </w:t>
        <w:br/>
        <w:t xml:space="preserve">Ejemplo de verificación utilizando algoritmo de módulo 11: </w:t>
        <w:br/>
        <w:t xml:space="preserve"> </w:t>
        <w:br/>
        <w:t xml:space="preserve">                Cadena de verificación: 41261533 </w:t>
        <w:br/>
        <w:t xml:space="preserve">                 </w:t>
        <w:br/>
        <w:t xml:space="preserve">          </w:t>
        <w:br/>
        <w:t xml:space="preserve"> </w:t>
        <w:br/>
        <w:t xml:space="preserve">+---+---+---+---+---+---+---+---+   +---+ </w:t>
        <w:br/>
        <w:t xml:space="preserve">          </w:t>
        <w:br/>
        <w:t xml:space="preserve"> </w:t>
        <w:br/>
        <w:t xml:space="preserve"> | 4  | 1  | 2 |  6 |  1 |  5 |  3 |  3 | - | ? | </w:t>
        <w:br/>
        <w:t xml:space="preserve">Pasos 1 y 2  </w:t>
        <w:br/>
        <w:t xml:space="preserve">+---+---+---+---+---+---+---+---+   +---+ </w:t>
        <w:br/>
        <w:t xml:space="preserve">  |    |      |      |    |     |     |    | </w:t>
        <w:br/>
        <w:t xml:space="preserve">  x3  x2   x7   x6  x5  x4  x3  x2 </w:t>
        <w:br/>
        <w:t xml:space="preserve">  |    |      |      |    |      |     |    | </w:t>
        <w:br/>
        <w:t xml:space="preserve">=12 =2 =14 =36 =5 =20 =9 =6 </w:t>
        <w:br/>
        <w:t xml:space="preserve"> </w:t>
        <w:br/>
        <w:t xml:space="preserve">Paso 3    </w:t>
        <w:br/>
        <w:t xml:space="preserve"> </w:t>
        <w:br/>
        <w:t xml:space="preserve"> 12 +2 +14 +36 +5 +20 +9 +6 = 104 </w:t>
        <w:br/>
        <w:t xml:space="preserve"> </w:t>
        <w:br/>
        <w:t xml:space="preserve">Paso 4    </w:t>
        <w:br/>
        <w:t xml:space="preserve"> </w:t>
        <w:br/>
        <w:t xml:space="preserve">104 mod 11 = 5 (ya que 104 = 11 x 9 + 5) </w:t>
        <w:br/>
        <w:t xml:space="preserve"> </w:t>
        <w:br/>
        <w:t xml:space="preserve">Paso 5    </w:t>
        <w:br/>
        <w:t xml:space="preserve"> </w:t>
        <w:br/>
        <w:t xml:space="preserve">11 - 5 = 6 </w:t>
        <w:br/>
        <w:t xml:space="preserve"> </w:t>
        <w:br/>
        <w:t xml:space="preserve"> </w:t>
        <w:br/>
        <w:t xml:space="preserve">Resultado = 6 </w:t>
        <w:br/>
        <w:t xml:space="preserve">  </w:t>
        <w:br/>
        <w:t xml:space="preserve">5.3 El código que conformará el tipo de emisión según la clave de acceso generada </w:t>
        <w:br/>
        <w:t xml:space="preserve">se detalla a continuación: </w:t>
        <w:br/>
        <w:t xml:space="preserve"> </w:t>
        <w:br/>
        <w:t xml:space="preserve">TABLA 2 </w:t>
        <w:br/>
        <w:t xml:space="preserve"> </w:t>
        <w:br/>
        <w:t xml:space="preserve">No. </w:t>
        <w:br/>
        <w:t xml:space="preserve">Tipo de emisión </w:t>
        <w:br/>
        <w:t xml:space="preserve">Código </w:t>
        <w:br/>
        <w:t xml:space="preserve">Requisito </w:t>
        <w:br/>
        <w:t xml:space="preserve">1 </w:t>
        <w:br/>
        <w:t xml:space="preserve">Emisión normal2 </w:t>
        <w:br/>
        <w:t xml:space="preserve">1 </w:t>
        <w:br/>
        <w:t xml:space="preserve">Obligatorio </w:t>
        <w:br/>
        <w:t xml:space="preserve"> </w:t>
        <w:br/>
        <w:t xml:space="preserve">5.4 Los tipos de comprobantes que pueden generar los contribuyentes de manera </w:t>
        <w:br/>
        <w:t xml:space="preserve">electrónica se detalla conforme al siguiente cuadro: </w:t>
        <w:br/>
        <w:t xml:space="preserve"> </w:t>
        <w:br/>
        <w:t xml:space="preserve">TABLA 3 </w:t>
        <w:br/>
        <w:t xml:space="preserve"> </w:t>
        <w:br/>
        <w:t xml:space="preserve"> No. </w:t>
        <w:br/>
        <w:t xml:space="preserve">Nombre comprobante </w:t>
        <w:br/>
        <w:t xml:space="preserve">Código </w:t>
        <w:br/>
        <w:t xml:space="preserve">Requisito </w:t>
        <w:br/>
        <w:t xml:space="preserve">Etiqueta o tag en </w:t>
        <w:br/>
        <w:t xml:space="preserve">archivo XML </w:t>
        <w:br/>
        <w:t xml:space="preserve">1 </w:t>
        <w:br/>
        <w:t xml:space="preserve">FACTURA </w:t>
        <w:br/>
        <w:t xml:space="preserve">01 </w:t>
        <w:br/>
        <w:t xml:space="preserve">Obligatorio </w:t>
        <w:br/>
        <w:t xml:space="preserve">&lt;codDoc&gt; </w:t>
        <w:br/>
        <w:t xml:space="preserve">2 </w:t>
        <w:br/>
        <w:t xml:space="preserve">LIQUIDACIÓN DE COMPRA DE </w:t>
        <w:br/>
        <w:t xml:space="preserve">BIENES Y PRESTACIÓN DE </w:t>
        <w:br/>
        <w:t xml:space="preserve">SERVICIOS </w:t>
        <w:br/>
        <w:t xml:space="preserve">03 </w:t>
        <w:br/>
        <w:t xml:space="preserve">3 </w:t>
        <w:br/>
        <w:t xml:space="preserve">NOTA DE CRÉDITO </w:t>
        <w:br/>
        <w:t xml:space="preserve">04 </w:t>
        <w:br/>
        <w:t xml:space="preserve">4 </w:t>
        <w:br/>
        <w:t xml:space="preserve">NOTA DE DÉBITO </w:t>
        <w:br/>
        <w:t xml:space="preserve">05 </w:t>
        <w:br/>
        <w:t xml:space="preserve">5 </w:t>
        <w:br/>
        <w:t xml:space="preserve">GUÍA DE REMISIÓN </w:t>
        <w:br/>
        <w:t xml:space="preserve">06 </w:t>
        <w:br/>
        <w:t xml:space="preserve">6 </w:t>
        <w:br/>
        <w:t xml:space="preserve">COMPROBANTE DE RETENCIÓN </w:t>
        <w:br/>
        <w:t xml:space="preserve">07 </w:t>
        <w:br/>
        <w:t xml:space="preserve"> </w:t>
        <w:br/>
        <w:t xml:space="preserve">5.5 El código que conformará el tipo de ambiente según la clave de acceso se cita a </w:t>
        <w:br/>
        <w:t xml:space="preserve">continuación: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 Para el método de autorización offline, solo existe el tipo de emisión normal.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 </w:t>
        <w:br/>
        <w:t xml:space="preserve">TABLA 4 </w:t>
        <w:br/>
        <w:t xml:space="preserve"> </w:t>
        <w:br/>
        <w:t xml:space="preserve"> No. </w:t>
        <w:br/>
        <w:t xml:space="preserve">Tipo de ambiente </w:t>
        <w:br/>
        <w:t xml:space="preserve">Código </w:t>
        <w:br/>
        <w:t xml:space="preserve">Requisito </w:t>
        <w:br/>
        <w:t xml:space="preserve">1 </w:t>
        <w:br/>
        <w:t xml:space="preserve">Pruebas </w:t>
        <w:br/>
        <w:t xml:space="preserve">1 </w:t>
        <w:br/>
        <w:t xml:space="preserve">Obligatorio </w:t>
        <w:br/>
        <w:t xml:space="preserve">2 </w:t>
        <w:br/>
        <w:t xml:space="preserve">Producción </w:t>
        <w:br/>
        <w:t xml:space="preserve">2 </w:t>
        <w:br/>
        <w:t xml:space="preserve"> </w:t>
        <w:br/>
        <w:t xml:space="preserve">5.6 Los contribuyentes que generen sus comprobantes de venta, retención y </w:t>
        <w:br/>
        <w:t xml:space="preserve">documentos complementarios firmados electrónicamente en el ambiente de </w:t>
        <w:br/>
        <w:t xml:space="preserve">pruebas, pueden utilizar en el campo de la razón social del receptor, destinatario y </w:t>
        <w:br/>
        <w:t xml:space="preserve">agente retenido la denominación PRUEBAS SERVICIO DE RENTAS INTERNAS. </w:t>
        <w:br/>
        <w:t xml:space="preserve"> </w:t>
        <w:br/>
        <w:t xml:space="preserve">TABLA 5 </w:t>
        <w:br/>
        <w:t xml:space="preserve"> </w:t>
        <w:br/>
        <w:t xml:space="preserve"> No. </w:t>
        <w:br/>
        <w:t xml:space="preserve">Identificación </w:t>
        <w:br/>
        <w:t xml:space="preserve">Receptor </w:t>
        <w:br/>
        <w:t xml:space="preserve">Número </w:t>
        <w:br/>
        <w:t xml:space="preserve">Razón Social </w:t>
        <w:br/>
        <w:t xml:space="preserve">1 </w:t>
        <w:br/>
        <w:t xml:space="preserve">RUC </w:t>
        <w:br/>
        <w:t xml:space="preserve">xxxxxxxxxx001 </w:t>
        <w:br/>
        <w:t xml:space="preserve">PRUEBAS SERVICIO DE </w:t>
        <w:br/>
        <w:t xml:space="preserve">RENTAS INTERNAS </w:t>
        <w:br/>
        <w:t xml:space="preserve">2 </w:t>
        <w:br/>
        <w:t xml:space="preserve">Cédula de identidad </w:t>
        <w:br/>
        <w:t xml:space="preserve">xxxxxxxxxx </w:t>
        <w:br/>
        <w:t xml:space="preserve">3 </w:t>
        <w:br/>
        <w:t xml:space="preserve">Pasaporte </w:t>
        <w:br/>
        <w:t xml:space="preserve">xxxxxxxxxxxxx </w:t>
        <w:br/>
        <w:t xml:space="preserve"> </w:t>
        <w:br/>
        <w:t xml:space="preserve">5.7 Conforme al tipo de transacción efectuada deberá señalar el tipo de cliente, sujeto </w:t>
        <w:br/>
        <w:t xml:space="preserve">retenido o destinatario, según el detalle: </w:t>
        <w:br/>
        <w:t xml:space="preserve"> </w:t>
        <w:br/>
        <w:t xml:space="preserve">TABLA 6 </w:t>
        <w:br/>
        <w:t xml:space="preserve"> </w:t>
        <w:br/>
        <w:t xml:space="preserve">No. </w:t>
        <w:br/>
        <w:t xml:space="preserve">Tipo de identificación </w:t>
        <w:br/>
        <w:t xml:space="preserve">Código </w:t>
        <w:br/>
        <w:t xml:space="preserve">Requisito </w:t>
        <w:br/>
        <w:t xml:space="preserve">1 </w:t>
        <w:br/>
        <w:t xml:space="preserve">RUC </w:t>
        <w:br/>
        <w:t xml:space="preserve">04 </w:t>
        <w:br/>
        <w:t xml:space="preserve">Obligatorio </w:t>
        <w:br/>
        <w:t xml:space="preserve">2 </w:t>
        <w:br/>
        <w:t xml:space="preserve">CÉDULA </w:t>
        <w:br/>
        <w:t xml:space="preserve">05 </w:t>
        <w:br/>
        <w:t xml:space="preserve">Obligatorio </w:t>
        <w:br/>
        <w:t xml:space="preserve">3 </w:t>
        <w:br/>
        <w:t xml:space="preserve">PASAPORTE </w:t>
        <w:br/>
        <w:t xml:space="preserve">06 </w:t>
        <w:br/>
        <w:t xml:space="preserve">Obligatorio </w:t>
        <w:br/>
        <w:t xml:space="preserve">4 </w:t>
        <w:br/>
        <w:t xml:space="preserve">VENTA A CONSUMIDOR FINAL* </w:t>
        <w:br/>
        <w:t xml:space="preserve">07 </w:t>
        <w:br/>
        <w:t xml:space="preserve">Obligatorio </w:t>
        <w:br/>
        <w:t xml:space="preserve">5 </w:t>
        <w:br/>
        <w:t xml:space="preserve">IDENTIFICACIÓN DELEXTERIOR* </w:t>
        <w:br/>
        <w:t xml:space="preserve">08 </w:t>
        <w:br/>
        <w:t xml:space="preserve">Obligatorio </w:t>
        <w:br/>
        <w:t xml:space="preserve"> </w:t>
        <w:br/>
        <w:t xml:space="preserve">*Venta a consumidor final: se consignará 13 dígitos de nueve en la identificación del cliente </w:t>
        <w:br/>
        <w:t xml:space="preserve">(9999999999999).   </w:t>
        <w:br/>
        <w:t xml:space="preserve">*Identificación del exterior: corresponderá al número de Identificación otorgado por la </w:t>
        <w:br/>
        <w:t xml:space="preserve">Administración Tributaria (AT) del país que es residente fiscal. </w:t>
        <w:br/>
        <w:t xml:space="preserve">* En el caso de emisión de liquidaciones de compra de bienes y prestación de servicios no se </w:t>
        <w:br/>
        <w:t xml:space="preserve">encuentra habilitado el uso del tipo de identificación venta a consumidor final </w:t>
        <w:br/>
        <w:t xml:space="preserve">* En el caso de emisión de notas de crédito, notas de débito y comprobantes de retención, se </w:t>
        <w:br/>
        <w:t xml:space="preserve">debe obligatoriamente identificar al receptor o sujeto retenido con el tipo de identificación </w:t>
        <w:br/>
        <w:t xml:space="preserve">correspondiente (RUC, cédula, pasaporte o identificación del exterior). </w:t>
        <w:br/>
        <w:t xml:space="preserve"> </w:t>
        <w:br/>
        <w:t xml:space="preserve">5.8 Si los comprobantes electrónicos cumplen con los esquemas y firmas </w:t>
        <w:br/>
        <w:t xml:space="preserve">electrónicas, el Servicio de Rentas Internas autorizará los comprobantes de </w:t>
        <w:br/>
        <w:t xml:space="preserve">manera automática, en caso de no autorizarlos se indicará el motivo del rechazo. </w:t>
        <w:br/>
        <w:t xml:space="preserve"> </w:t>
        <w:br/>
        <w:t xml:space="preserve">5.9 En el método de autorización offline la clave de acceso generada por el emisor se </w:t>
        <w:br/>
        <w:t xml:space="preserve">constituye en el número de autorización del mismo. </w:t>
        <w:br/>
        <w:t xml:space="preserve"> </w:t>
        <w:br/>
        <w:t xml:space="preserve">Como parte de la respuesta que el SRI genera por cada comprobante emitido </w:t>
        <w:br/>
        <w:t xml:space="preserve">correctamente, se insertará un listado de advertencias; como por ejemplo para el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 </w:t>
        <w:br/>
        <w:t xml:space="preserve">caso en que los comprobantes hayan sido emitidos en el ambiente de pruebas y </w:t>
        <w:br/>
        <w:t xml:space="preserve">por alguna indicación que se quiera comunicar. </w:t>
        <w:br/>
        <w:t xml:space="preserve"> </w:t>
        <w:br/>
        <w:t xml:space="preserve">Listado de advertencias </w:t>
        <w:br/>
        <w:t xml:space="preserve">Aparecerá texto informativo, por ejemplo, si es </w:t>
        <w:br/>
        <w:t xml:space="preserve">una autorización para un ambiente de pruebas </w:t>
        <w:br/>
        <w:t xml:space="preserve">o algún comunicado por parte del SRI. </w:t>
        <w:br/>
        <w:t xml:space="preserve"> </w:t>
        <w:br/>
        <w:t xml:space="preserve">5.10 En caso de que un comprobante haya sido rechazado debido a problemas de </w:t>
        <w:br/>
        <w:t xml:space="preserve">inconsistencia en su información (ver tabla de códigos de errores y advertencias </w:t>
        <w:br/>
        <w:t xml:space="preserve">de validación), el emisor deberá utilizar la misma clave de acceso y secuencial </w:t>
        <w:br/>
        <w:t xml:space="preserve">para que una vez corregida la inconsistencia, pueda ser enviado nuevamente al </w:t>
        <w:br/>
        <w:t xml:space="preserve">SRI para su autorización. </w:t>
        <w:br/>
        <w:t xml:space="preserve"> </w:t>
        <w:br/>
        <w:t xml:space="preserve">5.11 En el caso de que un comprobante se encuentre autorizado, el WEB Service de </w:t>
        <w:br/>
        <w:t xml:space="preserve">autorización devuelve el XML autorizado, pero si el comprobante fue no </w:t>
        <w:br/>
        <w:t xml:space="preserve">autorizado varias veces, el WEB Service retornará únicamente el último estado. </w:t>
        <w:br/>
        <w:t xml:space="preserve"> </w:t>
        <w:br/>
        <w:t xml:space="preserve">5.12 Constituye obligación del contribuyente el envío del comprobante electrónico al </w:t>
        <w:br/>
        <w:t xml:space="preserve">SRI de manera individual o en lote; y la verificación de que el comprobante </w:t>
        <w:br/>
        <w:t xml:space="preserve">conste en estado autorizado. A continuación, se describen los estados del </w:t>
        <w:br/>
        <w:t xml:space="preserve">comprobante electrónico: </w:t>
        <w:br/>
        <w:t xml:space="preserve"> </w:t>
        <w:br/>
        <w:t xml:space="preserve">TABLA 6 </w:t>
        <w:br/>
        <w:t xml:space="preserve"> </w:t>
        <w:br/>
        <w:t xml:space="preserve"> No. </w:t>
        <w:br/>
        <w:t xml:space="preserve">Estado del comprobante </w:t>
        <w:br/>
        <w:t xml:space="preserve">electrónico </w:t>
        <w:br/>
        <w:t xml:space="preserve">SIGLAS </w:t>
        <w:br/>
        <w:t xml:space="preserve">1 </w:t>
        <w:br/>
        <w:t xml:space="preserve">En procesamiento </w:t>
        <w:br/>
        <w:t xml:space="preserve">PPR </w:t>
        <w:br/>
        <w:t xml:space="preserve">2 </w:t>
        <w:br/>
        <w:t xml:space="preserve">Autorizado </w:t>
        <w:br/>
        <w:t xml:space="preserve">AUT </w:t>
        <w:br/>
        <w:t xml:space="preserve">3 </w:t>
        <w:br/>
        <w:t xml:space="preserve">No autorizado </w:t>
        <w:br/>
        <w:t xml:space="preserve">NAT </w:t>
        <w:br/>
        <w:t xml:space="preserve"> </w:t>
        <w:br/>
        <w:t xml:space="preserve">Cuando el comprobante electrónico se encuentre en estado No Autorizado (NAT), </w:t>
        <w:br/>
        <w:t xml:space="preserve">el emisor estará en la obligación de corregir y enviar nuevamente el comprobante </w:t>
        <w:br/>
        <w:t xml:space="preserve">electrónico a través del WEB Service y posteriormente notificar y entregar al </w:t>
        <w:br/>
        <w:t xml:space="preserve">receptor: destinatario o sujeto retenido el nuevo comprobante electrónico, </w:t>
        <w:br/>
        <w:t xml:space="preserve">mediante correo electrónico. Cabe aclarar que el tiempo máximo que le tomará al </w:t>
        <w:br/>
        <w:t xml:space="preserve">SRI en procesar un comprobante electrónico será de 24 horas. </w:t>
        <w:br/>
        <w:t xml:space="preserve"> </w:t>
        <w:br/>
        <w:t xml:space="preserve">Es obligación de los ciudadanos que reciben comprobantes electrónicos validar </w:t>
        <w:br/>
        <w:t xml:space="preserve">sus comprobantes mediante el portal web del Servicio de Rentas Internas. </w:t>
        <w:br/>
        <w:t xml:space="preserve"> </w:t>
        <w:br/>
        <w:t xml:space="preserve">6. </w:t>
        <w:br/>
        <w:t xml:space="preserve">Proceso </w:t>
        <w:br/>
        <w:t xml:space="preserve">de </w:t>
        <w:br/>
        <w:t xml:space="preserve">firmas </w:t>
        <w:br/>
        <w:t xml:space="preserve">electrónicas </w:t>
        <w:br/>
        <w:t xml:space="preserve">y </w:t>
        <w:br/>
        <w:t xml:space="preserve">lineamientos </w:t>
        <w:br/>
        <w:t xml:space="preserve">de </w:t>
        <w:br/>
        <w:t xml:space="preserve">parametrización </w:t>
        <w:br/>
        <w:t xml:space="preserve">en </w:t>
        <w:br/>
        <w:t xml:space="preserve">los </w:t>
        <w:br/>
        <w:t xml:space="preserve">aplicativos  </w:t>
        <w:br/>
        <w:t xml:space="preserve">     </w:t>
        <w:br/>
        <w:t xml:space="preserve">6.1 Para la generación y emisión de los documentos electrónicos deberán </w:t>
        <w:br/>
        <w:t xml:space="preserve">obligatoriamente firmar cada archivo xml bajo el estándar de firma digital de </w:t>
        <w:br/>
        <w:t xml:space="preserve">documentos XML: XadES_BES, esto quiere decir que cada archivo .xml tendrá </w:t>
        <w:br/>
        <w:t xml:space="preserve">dentro de su estructura la firma electrónica y constituirá un documento electrónico </w:t>
        <w:br/>
        <w:t xml:space="preserve">válido una vez que el SRI proceda con la autorización.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14 </w:t>
        <w:br/>
        <w:t xml:space="preserve">  </w:t>
        <w:br/>
        <w:t xml:space="preserve">6.2 A continuación, se detallan las especificaciones técnicas relacionadas al estándar: </w:t>
        <w:br/>
        <w:t xml:space="preserve"> </w:t>
        <w:br/>
        <w:t xml:space="preserve">Descripción </w:t>
        <w:br/>
        <w:t xml:space="preserve">Especificación </w:t>
        <w:br/>
        <w:t xml:space="preserve">Documentación técnica relacionada </w:t>
        <w:br/>
        <w:t xml:space="preserve">Estándar de firma </w:t>
        <w:br/>
        <w:t xml:space="preserve">XadES_BES </w:t>
        <w:br/>
        <w:t xml:space="preserve">http://uri.etsi.org/01903/v1.3.2/ts_101903v010302p.pdf  </w:t>
        <w:br/>
        <w:t xml:space="preserve">Versión del esquema </w:t>
        <w:br/>
        <w:t xml:space="preserve">1.3.2 </w:t>
        <w:br/>
        <w:t xml:space="preserve">http://uri.etsi.org/01903/v1.3.2# </w:t>
        <w:br/>
        <w:t xml:space="preserve">Codificación </w:t>
        <w:br/>
        <w:t xml:space="preserve">UTF-8 </w:t>
        <w:br/>
        <w:t xml:space="preserve"> </w:t>
        <w:br/>
        <w:t xml:space="preserve">Tipo de firma </w:t>
        <w:br/>
        <w:t xml:space="preserve">ENVELOPED </w:t>
        <w:br/>
        <w:t xml:space="preserve">http://www.w3.org/2000/09/xmldsig#enveloped-signature </w:t>
        <w:br/>
        <w:t xml:space="preserve"> </w:t>
        <w:br/>
        <w:t xml:space="preserve">6.3 La estructura del formato básico de firma electrónica avanzada acorde con la </w:t>
        <w:br/>
        <w:t xml:space="preserve">presente política se adecua a las especificaciones definidas en XADES_BES que </w:t>
        <w:br/>
        <w:t xml:space="preserve">incluyen los campos que se describen en el esquema 1.3.2 del cuadro anterior. </w:t>
        <w:br/>
        <w:t xml:space="preserve"> </w:t>
        <w:br/>
        <w:t xml:space="preserve">6.4 La firma electrónica se considera un nodo más a añadir en el documento .xml. </w:t>
        <w:br/>
        <w:t xml:space="preserve"> </w:t>
        <w:br/>
        <w:t xml:space="preserve">El nivel de seguridad en la firma electrónica está ejecutado sobre tres partes de la </w:t>
        <w:br/>
        <w:t xml:space="preserve">trama de datos: </w:t>
        <w:br/>
        <w:t xml:space="preserve"> </w:t>
        <w:br/>
        <w:t xml:space="preserve">• </w:t>
        <w:br/>
        <w:t xml:space="preserve">Todos los elementos o nodos que conforman el comprobante electrónico. </w:t>
        <w:br/>
        <w:t xml:space="preserve">• </w:t>
        <w:br/>
        <w:t xml:space="preserve">Los elementos de firma ubicados en el contenedor “SignedProperties”. </w:t>
        <w:br/>
        <w:t xml:space="preserve">• </w:t>
        <w:br/>
        <w:t xml:space="preserve">El certificado digital con el que se ha firmado incluido en el elemento </w:t>
        <w:br/>
        <w:t xml:space="preserve">“KeyInfo”. </w:t>
        <w:br/>
        <w:t xml:space="preserve"> </w:t>
        <w:br/>
        <w:t xml:space="preserve">6.5 Es necesario utilizar el elemento ds: KeyInfo, conteniendo al menos el certificado </w:t>
        <w:br/>
        <w:t xml:space="preserve">firmante codificado en base64. Además, dicha información precisa ser firmada </w:t>
        <w:br/>
        <w:t xml:space="preserve">con objeto de evitar la posibilidad de sustitución del certificado. </w:t>
        <w:br/>
        <w:t xml:space="preserve"> </w:t>
        <w:br/>
        <w:t xml:space="preserve">6.6 En el anexo 4 se muestra un ejemplo de una factura firmada bajo el estándar </w:t>
        <w:br/>
        <w:t xml:space="preserve">XadES_BES. </w:t>
        <w:br/>
        <w:t xml:space="preserve"> </w:t>
        <w:br/>
        <w:t xml:space="preserve">Cada comprobante deberá incorporar la firma electrónica en formato XADES-Bes, </w:t>
        <w:br/>
        <w:t xml:space="preserve">misma que se puede realizar con librerías destinadas para el efecto.  El SRI utilizó </w:t>
        <w:br/>
        <w:t xml:space="preserve">el siguiente set de librerías para incorporar y validar la firma de cada </w:t>
        <w:br/>
        <w:t xml:space="preserve">comprobante: </w:t>
        <w:br/>
        <w:t xml:space="preserve"> </w:t>
        <w:br/>
        <w:t xml:space="preserve">MITyCLibXADES </w:t>
        <w:br/>
        <w:t xml:space="preserve">MITyCLibTSA </w:t>
        <w:br/>
        <w:t xml:space="preserve">MITyCLibAPI </w:t>
        <w:br/>
        <w:t xml:space="preserve">MITyCLibOCSP </w:t>
        <w:br/>
        <w:t xml:space="preserve">MITyCLibTrust </w:t>
        <w:br/>
        <w:t xml:space="preserve"> </w:t>
        <w:br/>
        <w:t xml:space="preserve">Para más información del estándar se puede explorar el siguiente enlace: </w:t>
        <w:br/>
        <w:t xml:space="preserve"> </w:t>
        <w:br/>
        <w:t xml:space="preserve">http://webapp.etsi.org/workprogram/Report_WorkItem.asp?WKI_ID=21353  </w:t>
        <w:br/>
        <w:t xml:space="preserve"> </w:t>
        <w:br/>
        <w:t xml:space="preserve">6.7 Sobre aspectos técnicos del estándar de encriptación, se puede revisar la </w:t>
        <w:br/>
        <w:t xml:space="preserve">siguiente dirección: http://www.ietf.org/rfc/rfc2313.txt (RSA Encryption). </w:t>
        <w:br/>
        <w:t xml:space="preserve"> </w:t>
        <w:br/>
        <w:t xml:space="preserve">6.8 A continuación, se detallan las especificaciones técnicas relacionadas al algoritmo </w:t>
        <w:br/>
        <w:t xml:space="preserve">de encriptación: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15 </w:t>
        <w:br/>
        <w:t xml:space="preserve"> </w:t>
        <w:br/>
        <w:t xml:space="preserve">• </w:t>
        <w:br/>
        <w:t xml:space="preserve">Algoritmo de firmado: RSA-SHA1 </w:t>
        <w:br/>
        <w:t xml:space="preserve"> </w:t>
        <w:br/>
        <w:t xml:space="preserve">• </w:t>
        <w:br/>
        <w:t xml:space="preserve">Longitud de clave: 2048 bits. Recomendación técnica basada en documento: </w:t>
        <w:br/>
        <w:t xml:space="preserve">http://csrc.nist.gov/publications/nistpubs/800-57/sp800-57-Part1-revised2_Mar08-2007.pdf  </w:t>
        <w:br/>
        <w:t xml:space="preserve"> </w:t>
        <w:br/>
        <w:t xml:space="preserve">• </w:t>
        <w:br/>
        <w:t xml:space="preserve">Archivo de Intercambio de Información: PKCS12 (extensión. p12).  Este </w:t>
        <w:br/>
        <w:t xml:space="preserve">archivo deberá ser proporcionado ya sea de manera directa (a través de API´s </w:t>
        <w:br/>
        <w:t xml:space="preserve">de acceso al token USB), o de manera indirecta a través de la extracción del </w:t>
        <w:br/>
        <w:t xml:space="preserve">mismo y posterior instalación en una carpeta específica de la cual el software </w:t>
        <w:br/>
        <w:t xml:space="preserve">proporcionado por el SRI lo utilizará para firmar los comprobantes. </w:t>
        <w:br/>
        <w:t xml:space="preserve"> </w:t>
        <w:br/>
        <w:t xml:space="preserve">7. Servicios expuestos en internet para la </w:t>
        <w:br/>
        <w:t xml:space="preserve">autorización de comprobantes electrónicos </w:t>
        <w:br/>
        <w:t xml:space="preserve"> </w:t>
        <w:br/>
        <w:t xml:space="preserve">Los servicios expuestos en el internet por la Administración Tributaria están </w:t>
        <w:br/>
        <w:t xml:space="preserve">estandarizados a través de canales seguros con protocolos de seguridad y certificados </w:t>
        <w:br/>
        <w:t xml:space="preserve">SSL. </w:t>
        <w:br/>
        <w:t xml:space="preserve"> </w:t>
        <w:br/>
        <w:t xml:space="preserve">7.1 Procesos que ejecutan los servicios expuestos en internet: </w:t>
        <w:br/>
        <w:t xml:space="preserve"> </w:t>
        <w:br/>
        <w:t xml:space="preserve">7.1.1 Los procesos tienen la función de aceptar o rechazar comprobantes de </w:t>
        <w:br/>
        <w:t xml:space="preserve">manera individual o por lotes.  </w:t>
        <w:br/>
        <w:t xml:space="preserve"> </w:t>
        <w:br/>
        <w:t xml:space="preserve">7.1.2 Para el intercambio de información entre el contribuyente y la Administración </w:t>
        <w:br/>
        <w:t xml:space="preserve">Tributaria, es requisito indispensable que el contribuyente cuente con acceso </w:t>
        <w:br/>
        <w:t xml:space="preserve">a la red de internet banda ancha (por definición y recomendación del </w:t>
        <w:br/>
        <w:t xml:space="preserve">MINTEL la conexión debe ser mayor a 256Kbps). </w:t>
        <w:br/>
        <w:t xml:space="preserve"> </w:t>
        <w:br/>
        <w:t xml:space="preserve">7.1.3 Para poder acceder al servicio de autorización de comprobantes </w:t>
        <w:br/>
        <w:t xml:space="preserve">electrónicos, el contribuyente deberá crear el software cliente para poder </w:t>
        <w:br/>
        <w:t xml:space="preserve">invocar a los WEB Service que el SRI pone a disposición. </w:t>
        <w:br/>
        <w:t xml:space="preserve"> </w:t>
        <w:br/>
        <w:t xml:space="preserve">7.1.4 Para garantizar que la conexión es segura se empleará Certificados Digitales </w:t>
        <w:br/>
        <w:t xml:space="preserve">SSL, es decir, el SRI emitirá un certificado válido cuando se realice la </w:t>
        <w:br/>
        <w:t xml:space="preserve">petición de los WEB Service.  </w:t>
        <w:br/>
        <w:t xml:space="preserve"> </w:t>
        <w:br/>
        <w:t xml:space="preserve">Sin embargo, considerando que los certificados pueden ser cambiados </w:t>
        <w:br/>
        <w:t xml:space="preserve">durante el periodo de su vigencia por causas técnicas o institucionales, se </w:t>
        <w:br/>
        <w:t xml:space="preserve">recomienda a los contribuyentes que, en la programación de sus sistemas, </w:t>
        <w:br/>
        <w:t xml:space="preserve">se considere los mecanismos necesarios para que no se queme en su </w:t>
        <w:br/>
        <w:t xml:space="preserve">código la información, ni los certificados digitales de comprobantes </w:t>
        <w:br/>
        <w:t xml:space="preserve">electrónicos del SRI, puesto que estos podrían cambiar sin previo aviso por </w:t>
        <w:br/>
        <w:t xml:space="preserve">la urgencia según sea el caso. </w:t>
        <w:br/>
        <w:t xml:space="preserve"> </w:t>
        <w:br/>
        <w:t xml:space="preserve">7.2 Existen dos ambientes disponibles para la invocación de los WS publicados por la   </w:t>
        <w:br/>
        <w:t xml:space="preserve">Administración Tributaria: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16 </w:t>
        <w:br/>
        <w:t xml:space="preserve">1.1 Uno es para el ambiente de pruebas, donde cada contribuyente certificará </w:t>
        <w:br/>
        <w:t xml:space="preserve">que su aplicación funcione correctamente con cada tipo de comprobante </w:t>
        <w:br/>
        <w:t xml:space="preserve">electrónico, las direcciones de los WS son las siguientes: </w:t>
        <w:br/>
        <w:t xml:space="preserve"> </w:t>
        <w:br/>
        <w:t xml:space="preserve">https://celcer.sri.gob.ec/comprobantes-electronicos-ws/RecepcionComprobantesOffline?wsdl </w:t>
        <w:br/>
        <w:t xml:space="preserve">https://celcer.sri.gob.ec/comprobantes-electronicos-ws/AutorizacionComprobantesOffline?wsdl </w:t>
        <w:br/>
        <w:t xml:space="preserve"> </w:t>
        <w:br/>
        <w:t xml:space="preserve">1.2 El segundo es para el ambiente de producción, al cual cada contribuyente </w:t>
        <w:br/>
        <w:t xml:space="preserve">deberá acceder una vez que ha realizado las pruebas y esté seguro de que </w:t>
        <w:br/>
        <w:t xml:space="preserve">su aplicación funciona correctamente, las direcciones de los WS son las </w:t>
        <w:br/>
        <w:t xml:space="preserve">siguientes: </w:t>
        <w:br/>
        <w:t xml:space="preserve"> </w:t>
        <w:br/>
        <w:t xml:space="preserve">https://cel.sri.gob.ec/comprobantes-electronicos-ws/RecepcionComprobantesOffline?wsdl </w:t>
        <w:br/>
        <w:t xml:space="preserve">https://cel.sri.gob.ec/comprobantes-electronicos-ws/AutorizacionComprobantesOffline?wsdl </w:t>
        <w:br/>
        <w:t xml:space="preserve"> </w:t>
        <w:br/>
        <w:t xml:space="preserve">1.3 Los WS expuestos por la Administración Tributaria son los siguientes: </w:t>
        <w:br/>
        <w:t xml:space="preserve"> </w:t>
        <w:br/>
        <w:t xml:space="preserve">Recepción de comprobantes electrónicos  </w:t>
        <w:br/>
        <w:t xml:space="preserve"> </w:t>
        <w:br/>
        <w:t xml:space="preserve">@WebMethod </w:t>
        <w:br/>
        <w:t xml:space="preserve">@WebResult(name="RespuestaRecepcionComprobante") </w:t>
        <w:br/>
        <w:t xml:space="preserve">public RespuestaSolicitud validarComprobante(@WebParam(name = "xml") </w:t>
        <w:br/>
        <w:t xml:space="preserve">byte[] xml); </w:t>
        <w:br/>
        <w:t xml:space="preserve">Parámetros: </w:t>
        <w:br/>
        <w:t xml:space="preserve"> </w:t>
        <w:br/>
        <w:t xml:space="preserve">I/O </w:t>
        <w:br/>
        <w:t xml:space="preserve">Nombre </w:t>
        <w:br/>
        <w:t xml:space="preserve">Tipo </w:t>
        <w:br/>
        <w:t xml:space="preserve">Descripción </w:t>
        <w:br/>
        <w:t xml:space="preserve">IN </w:t>
        <w:br/>
        <w:t xml:space="preserve">Xml </w:t>
        <w:br/>
        <w:t xml:space="preserve">byte[] </w:t>
        <w:br/>
        <w:t xml:space="preserve">Equivale al archivo xml del comprobante, el cual debe estar firmado por el contribuyente. </w:t>
        <w:br/>
        <w:t xml:space="preserve">OUT </w:t>
        <w:br/>
        <w:t>RespuestaC</w:t>
        <w:br/>
        <w:t>omprobante</w:t>
        <w:br/>
        <w:t xml:space="preserve">Autorizacion </w:t>
        <w:br/>
        <w:t xml:space="preserve">Objeto </w:t>
        <w:br/>
        <w:t xml:space="preserve">Retorna un objeto XML el cual indica la aceptación o rechazo del comprobante. </w:t>
        <w:br/>
        <w:t xml:space="preserve">En caso de rechazo se envía el arreglo con los motivos. </w:t>
        <w:br/>
        <w:t xml:space="preserve">La estructura que cumplirá la respuesta a la invocación del servicio es la siguiente: </w:t>
        <w:br/>
        <w:t xml:space="preserve"> </w:t>
        <w:br/>
        <w:t xml:space="preserve">Recepción exitosa </w:t>
        <w:br/>
        <w:t xml:space="preserve"> </w:t>
        <w:br/>
        <w:t xml:space="preserve">&lt;soap:Envelope xmlns:soap="http://schemas.xmlsoap.org/soap/envelope/"&gt; </w:t>
        <w:br/>
        <w:t xml:space="preserve">   &lt;soap:Body&gt; </w:t>
        <w:br/>
        <w:t xml:space="preserve">      &lt;ns2:validarComprobanteResponse xmlns:ns2="http://ec.gob.sri.ws.recepcion"&gt; </w:t>
        <w:br/>
        <w:t xml:space="preserve">         &lt;RespuestaRecepcionComprobante&gt; </w:t>
        <w:br/>
        <w:t xml:space="preserve">            &lt;estado&gt;RECIBIDA&lt;/estado&gt; </w:t>
        <w:br/>
        <w:t xml:space="preserve">            &lt;comprobantes/&gt; </w:t>
        <w:br/>
        <w:t xml:space="preserve">         &lt;/RespuestaRecepcionComprobante&gt; </w:t>
        <w:br/>
        <w:t xml:space="preserve">      &lt;/ns2:validarComprobanteResponse&gt; </w:t>
        <w:br/>
        <w:t xml:space="preserve">   &lt;/soap:Body&gt; </w:t>
        <w:br/>
        <w:t xml:space="preserve">&lt;/soap:Envelope&gt; </w:t>
        <w:br/>
        <w:t xml:space="preserve"> </w:t>
        <w:br/>
        <w:t xml:space="preserve">Recepción fallida </w:t>
        <w:br/>
        <w:t xml:space="preserve"> </w:t>
        <w:br/>
        <w:t xml:space="preserve">&lt;soap:Envelope xmlns:soap="http://schemas.xmlsoap.org/soap/envelope/"&gt; </w:t>
        <w:br/>
        <w:t xml:space="preserve">&lt;soap:Body&gt; </w:t>
        <w:br/>
        <w:t xml:space="preserve">&lt;ns2:validarComprobanteResponse xmlns:ns2="http://ec.gob.sri.ws.recepcion"&gt; </w:t>
        <w:br/>
        <w:t xml:space="preserve">&lt;RespuestaRecepcionComprobante&gt; </w:t>
        <w:br/>
        <w:t xml:space="preserve">&lt;estado&gt;DEVUELTA&lt;/estado&gt; </w:t>
        <w:br/>
        <w:t xml:space="preserve">&lt;comprobantes&gt; </w:t>
        <w:br/>
        <w:t xml:space="preserve">&lt;comprobante&gt; </w:t>
        <w:br/>
        <w:t xml:space="preserve">&lt;claveAcceso&gt;1702201205176001321000110010030001000011234567816&lt;/claveAcceso&gt; </w:t>
        <w:br/>
        <w:t xml:space="preserve">&lt;mensajes&gt; </w:t>
        <w:br/>
        <w:t xml:space="preserve">&lt;mensaje&gt; </w:t>
        <w:br/>
        <w:t xml:space="preserve">&lt;identificador&gt;35&lt;/identificador&gt; </w:t>
        <w:br/>
        <w:t xml:space="preserve">&lt;mensaje&gt;DOCUMENTO INVÁLIDO&lt;/mensaje&gt; </w:t>
        <w:br/>
        <w:t>&lt;informacionAdicional&gt;Se encontró el siguiente error en la estructura del comprobante: cvc-</w:t>
        <w:br/>
        <w:t xml:space="preserve">complex-type.2.4.a: Invalid content was found starting with element 'totalSinImpuestos'. One </w:t>
        <w:br/>
        <w:t xml:space="preserve">of '{fechaEmisionDocSustento}' is expected.&lt;/informacionAdicional&gt;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17 </w:t>
        <w:br/>
        <w:t xml:space="preserve">&lt;tipo&gt;ERROR&lt;/tipo&gt; </w:t>
        <w:br/>
        <w:t xml:space="preserve">&lt;/mensaje&gt; </w:t>
        <w:br/>
        <w:t xml:space="preserve">&lt;/mensajes&gt; </w:t>
        <w:br/>
        <w:t xml:space="preserve">&lt;/comprobante&gt; </w:t>
        <w:br/>
        <w:t xml:space="preserve">&lt;/comprobantes&gt; </w:t>
        <w:br/>
        <w:t xml:space="preserve">&lt;/RespuestaRecepcionComprobante&gt; </w:t>
        <w:br/>
        <w:t xml:space="preserve">&lt;/ns2:validarComprobanteResponse&gt; </w:t>
        <w:br/>
        <w:t xml:space="preserve">&lt;/soap:Body&gt; </w:t>
        <w:br/>
        <w:t xml:space="preserve">&lt;/soap:Envelope&gt; </w:t>
        <w:br/>
        <w:t xml:space="preserve"> </w:t>
        <w:br/>
        <w:t xml:space="preserve">Consulta de respuesta de autorización: </w:t>
        <w:br/>
        <w:t xml:space="preserve"> </w:t>
        <w:br/>
        <w:t xml:space="preserve">@WebMethod </w:t>
        <w:br/>
        <w:t xml:space="preserve">@WebResult(name = "RespuestaAutorizacionComprobante") </w:t>
        <w:br/>
        <w:t xml:space="preserve">public RespuestaComprobante autorizacionComprobante( </w:t>
        <w:br/>
        <w:t xml:space="preserve">@WebParam(name </w:t>
        <w:br/>
        <w:t xml:space="preserve">= </w:t>
        <w:br/>
        <w:t xml:space="preserve">"claveAccesoComprobante") </w:t>
        <w:br/>
        <w:t xml:space="preserve">String </w:t>
        <w:br/>
        <w:t xml:space="preserve">claveAccesoComprobante) ; </w:t>
        <w:br/>
        <w:t xml:space="preserve">Consulta de respuesta de lote </w:t>
        <w:br/>
        <w:t xml:space="preserve">@WebMethod </w:t>
        <w:br/>
        <w:t xml:space="preserve">@WebResult(name = "RespuestaAutorizacionLote") </w:t>
        <w:br/>
        <w:t xml:space="preserve">public RespuestaLote autorizacionComprobanteLote(@WebParam(name = </w:t>
        <w:br/>
        <w:t xml:space="preserve">"claveAccesoLote") String claveAccesoLote) ; </w:t>
        <w:br/>
        <w:t xml:space="preserve"> </w:t>
        <w:br/>
        <w:t xml:space="preserve">Parámetros: </w:t>
        <w:br/>
        <w:t xml:space="preserve"> </w:t>
        <w:br/>
        <w:t xml:space="preserve">I/O </w:t>
        <w:br/>
        <w:t xml:space="preserve">Nombre </w:t>
        <w:br/>
        <w:t xml:space="preserve">Tipo </w:t>
        <w:br/>
        <w:t xml:space="preserve">Descripción </w:t>
        <w:br/>
        <w:t xml:space="preserve">IN </w:t>
        <w:br/>
        <w:t>ClaveAcces</w:t>
        <w:br/>
        <w:t xml:space="preserve">o </w:t>
        <w:br/>
        <w:t xml:space="preserve">String </w:t>
        <w:br/>
        <w:t xml:space="preserve">Equivale a la clave de acceso del comprobante a ser consultado. </w:t>
        <w:br/>
        <w:t xml:space="preserve">OUT </w:t>
        <w:br/>
        <w:t>RespuestaL</w:t>
        <w:br/>
        <w:t>oteCompAu</w:t>
        <w:br/>
        <w:t xml:space="preserve">torizacion </w:t>
        <w:br/>
        <w:t xml:space="preserve">Objeto </w:t>
        <w:br/>
        <w:t xml:space="preserve">Retorna un objeto XML el cual indica la aceptación o rechazo de cada uno de los </w:t>
        <w:br/>
        <w:t xml:space="preserve">comprobantes ingresado en el lote. </w:t>
        <w:br/>
        <w:t xml:space="preserve">En caso de rechazo se envía el arreglo con los motivos por cada comprobante del lote. </w:t>
        <w:br/>
        <w:t xml:space="preserve"> </w:t>
        <w:br/>
        <w:t xml:space="preserve">Comprobante Autorizado </w:t>
        <w:br/>
        <w:t xml:space="preserve"> </w:t>
        <w:br/>
        <w:t xml:space="preserve">&lt;soap:Envelope xmlns:soap="http://schemas.xmlsoap.org/soap/envelope/"&gt; </w:t>
        <w:br/>
        <w:t xml:space="preserve">   &lt;soap:Body&gt; </w:t>
        <w:br/>
        <w:t xml:space="preserve">      &lt;ns2:autorizacionComprobanteResponse </w:t>
        <w:br/>
        <w:t xml:space="preserve">xmlns:ns2="http://ec.gob.sri.ws.autorizacion"&gt; </w:t>
        <w:br/>
        <w:t xml:space="preserve">         &lt;RespuestaAutorizacionComprobante&gt; </w:t>
        <w:br/>
        <w:t xml:space="preserve">            &lt;claveAccesoConsultada&gt; </w:t>
        <w:br/>
        <w:t xml:space="preserve">                 0503201201176001321000110010030009900641234567814 </w:t>
        <w:br/>
        <w:t xml:space="preserve">            &lt;/claveAccesoConsultada&gt; </w:t>
        <w:br/>
        <w:t xml:space="preserve">            &lt;numeroComprobantes&gt;1&lt;/numeroComprobantes&gt; </w:t>
        <w:br/>
        <w:t xml:space="preserve">            &lt;autorizaciones&gt; </w:t>
        <w:br/>
        <w:t xml:space="preserve">               &lt;autorizacion&gt; </w:t>
        <w:br/>
        <w:t xml:space="preserve">                  &lt;estado&gt;AUTORIZADO&lt;/estado&gt; </w:t>
        <w:br/>
        <w:t xml:space="preserve">                  &lt;numeroAutorizacion&gt; </w:t>
        <w:br/>
        <w:t xml:space="preserve">                      0503201201176001321000110010030009900641234567814 </w:t>
        <w:br/>
        <w:t xml:space="preserve">                  &lt;/numeroAutorizacion&gt; </w:t>
        <w:br/>
        <w:t xml:space="preserve">                  &lt;fechaAutorizacion&gt;2012-03-05T16:57:34.997-05:00&lt;/fechaAutorizacion&gt; </w:t>
        <w:br/>
        <w:t xml:space="preserve">                  &lt;ambiente&gt;PRUEBAS&lt;/ambiente&gt; </w:t>
        <w:br/>
        <w:t xml:space="preserve">                  &lt;comprobante&gt;&lt;![CDATA[&lt;?xml version="1.0" encoding="UTF-8"?&gt; </w:t>
        <w:br/>
        <w:t xml:space="preserve">                           &lt;factura id="comprobante" version="1.0.0"&gt; </w:t>
        <w:br/>
        <w:t xml:space="preserve">                                 &lt;!-- FACTURA FIRMADA DIGITALMENTE, VER ANEXO 3 --&gt; </w:t>
        <w:br/>
        <w:t xml:space="preserve">                           &lt;/factura&gt;]]&gt; </w:t>
        <w:br/>
        <w:t xml:space="preserve">                  &lt;/comprobante&gt; </w:t>
        <w:br/>
        <w:t xml:space="preserve">                  &lt;mensajes&gt; </w:t>
        <w:br/>
        <w:t xml:space="preserve">                     &lt;mensaje&gt; </w:t>
        <w:br/>
        <w:t xml:space="preserve">                        &lt;identificador&gt;60&lt;/identificador&gt; </w:t>
        <w:br/>
        <w:t xml:space="preserve">                        &lt;mensaje&gt;ESTE PROCESO FUE REALIZADO EN EL AMBIENTE DE </w:t>
        <w:br/>
        <w:t xml:space="preserve">                              PRUEBAS </w:t>
        <w:br/>
        <w:t xml:space="preserve">                        &lt;/mensaje&gt; </w:t>
        <w:br/>
        <w:t xml:space="preserve">                        &lt;tipo&gt;ADVERTENCIA&lt;/tipo&gt; </w:t>
        <w:br/>
        <w:t xml:space="preserve">                     &lt;/mensaje&gt; </w:t>
        <w:br/>
        <w:t xml:space="preserve">                  &lt;/mensajes&gt;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18 </w:t>
        <w:br/>
        <w:t xml:space="preserve">I/O </w:t>
        <w:br/>
        <w:t xml:space="preserve">Nombre </w:t>
        <w:br/>
        <w:t xml:space="preserve">Tipo </w:t>
        <w:br/>
        <w:t xml:space="preserve">Descripción </w:t>
        <w:br/>
        <w:t xml:space="preserve">               &lt;/autorizacion&gt; </w:t>
        <w:br/>
        <w:t xml:space="preserve">            &lt;/autorizaciones&gt; </w:t>
        <w:br/>
        <w:t xml:space="preserve">         &lt;/RespuestaAutorizacionComprobante&gt; </w:t>
        <w:br/>
        <w:t xml:space="preserve">      &lt;/ns2:autorizacionComprobanteResponse&gt; </w:t>
        <w:br/>
        <w:t xml:space="preserve">   &lt;/soap:Body&gt; </w:t>
        <w:br/>
        <w:t xml:space="preserve">&lt;/soap:Envelope&gt; </w:t>
        <w:br/>
        <w:t xml:space="preserve"> </w:t>
        <w:br/>
        <w:t xml:space="preserve">Comprobante No Autorizado </w:t>
        <w:br/>
        <w:t xml:space="preserve"> </w:t>
        <w:br/>
        <w:t xml:space="preserve">&lt;soap:Envelope xmlns:soap="http://schemas.xmlsoap.org/soap/envelope/"&gt; </w:t>
        <w:br/>
        <w:t xml:space="preserve">   &lt;soap:Body&gt; </w:t>
        <w:br/>
        <w:t xml:space="preserve">      &lt;ns2:autorizacionComprobanteResponse </w:t>
        <w:br/>
        <w:t xml:space="preserve">xmlns:ns2="http://ec.gob.sri.ws.autorizacion"&gt; </w:t>
        <w:br/>
        <w:t xml:space="preserve">         &lt;RespuestaAutorizacionComprobante&gt; </w:t>
        <w:br/>
        <w:t xml:space="preserve">           &lt;claveAccesoConsultada&gt; </w:t>
        <w:br/>
        <w:t xml:space="preserve">                1302201201176001321000120010030000050431234567814 </w:t>
        <w:br/>
        <w:t xml:space="preserve">           &lt;/claveAccesoConsultada&gt; </w:t>
        <w:br/>
        <w:t xml:space="preserve">            &lt;numeroComprobantes&gt;1&lt;/numeroComprobantes&gt; </w:t>
        <w:br/>
        <w:t xml:space="preserve">            &lt;autorizaciones&gt; </w:t>
        <w:br/>
        <w:t xml:space="preserve">               &lt;autorizacion&gt; </w:t>
        <w:br/>
        <w:t xml:space="preserve">                  &lt;estado&gt;RECHAZADO&lt;/estado&gt; </w:t>
        <w:br/>
        <w:t xml:space="preserve">                  &lt;fechaAutorizacion&gt;2012-02-13T16:34:48.997-05:00&lt;/fechaAutorizacion&gt; </w:t>
        <w:br/>
        <w:t xml:space="preserve">                  &lt;ambiente&gt;PRUEBAS&lt;/ambiente&gt; </w:t>
        <w:br/>
        <w:t xml:space="preserve">                 &lt;comprobante&gt;&lt;![CDATA[&lt;?xml version="1.0" encoding="UTF-8"?&gt; </w:t>
        <w:br/>
        <w:t xml:space="preserve">                           &lt;factura id="comprobante" version="1.0.0"&gt; </w:t>
        <w:br/>
        <w:t xml:space="preserve">                                 &lt;!-- FACTURA FIRMADA DIGITALMENTE, VER ANEXO 4 --&gt; </w:t>
        <w:br/>
        <w:t xml:space="preserve">                           &lt;/factura&gt;]]&gt; </w:t>
        <w:br/>
        <w:t xml:space="preserve">                  &lt;/comprobante&gt; </w:t>
        <w:br/>
        <w:t xml:space="preserve">                  &lt;mensajes&gt; </w:t>
        <w:br/>
        <w:t xml:space="preserve">                     &lt;mensaje&gt; </w:t>
        <w:br/>
        <w:t xml:space="preserve">                        &lt;identificador&gt;46&lt;/identificador&gt; </w:t>
        <w:br/>
        <w:t xml:space="preserve">                        &lt;mensaje&gt; RUC no existe &lt;/mensaje&gt; </w:t>
        <w:br/>
        <w:t xml:space="preserve">                        &lt;tipo&gt;ERROR&lt;/tipo&gt; </w:t>
        <w:br/>
        <w:t xml:space="preserve">                     &lt;/mensaje&gt; </w:t>
        <w:br/>
        <w:t xml:space="preserve">                  &lt;/mensajes&gt; </w:t>
        <w:br/>
        <w:t xml:space="preserve">               &lt;/autorizacion&gt; </w:t>
        <w:br/>
        <w:t xml:space="preserve">            &lt;/autorizaciones&gt; </w:t>
        <w:br/>
        <w:t xml:space="preserve">         &lt;/RespuestaAutorizacionComprobante&gt; </w:t>
        <w:br/>
        <w:t xml:space="preserve">      &lt;/ns2:autorizacionComprobanteResponse&gt; </w:t>
        <w:br/>
        <w:t xml:space="preserve">   &lt;/soap:Body&gt; </w:t>
        <w:br/>
        <w:t xml:space="preserve">&lt;/soap:Envelope&gt; </w:t>
        <w:br/>
        <w:t xml:space="preserve"> </w:t>
        <w:br/>
        <w:t xml:space="preserve"> </w:t>
        <w:br/>
        <w:t xml:space="preserve">7.3 El Sistema de Autorización de Documentos Electrónicos soporta un proceso a </w:t>
        <w:br/>
        <w:t xml:space="preserve">través de un ambiente computacional seguro, que brinda alta disponibilidad y </w:t>
        <w:br/>
        <w:t xml:space="preserve">rendimiento, opta por utilizar la infraestructura necesaria para brindar el servicio a </w:t>
        <w:br/>
        <w:t xml:space="preserve">la ciudadanía que realizan transferencias de bienes o prestación de servicios. </w:t>
        <w:br/>
        <w:t xml:space="preserve"> </w:t>
        <w:br/>
        <w:t xml:space="preserve">7.4 La manera correcta de consumir las direcciones URL de los WS, es de manera </w:t>
        <w:br/>
        <w:t xml:space="preserve">asíncrona; es decir una vez que el contribuyente envíe el comprobante al WS de </w:t>
        <w:br/>
        <w:t xml:space="preserve">recepción y obtenga la respuesta “RECIBIDA”, se debe esperar un determinado </w:t>
        <w:br/>
        <w:t xml:space="preserve">tiempo (se recomienda que este tiempo sea parametrizable) antes de proceder a </w:t>
        <w:br/>
        <w:t xml:space="preserve">consumir la segunda dirección URL de autorización mediante la clave de acceso </w:t>
        <w:br/>
        <w:t xml:space="preserve">del comprobante, para obtener el resultado: procesamiento (PPR), autorizado </w:t>
        <w:br/>
        <w:t xml:space="preserve">(AUT), no autorizado (NAT). </w:t>
        <w:br/>
        <w:t xml:space="preserve"> </w:t>
        <w:br/>
        <w:t xml:space="preserve">7.5 Procesos que ejecuta el Sistema de Autorización de Documentos Electrónicos: </w:t>
        <w:br/>
        <w:t xml:space="preserve"> </w:t>
        <w:br/>
        <w:t xml:space="preserve">• </w:t>
        <w:br/>
        <w:t xml:space="preserve">Exposición de componentes tecnológicos para el servicio de autorización de </w:t>
        <w:br/>
        <w:t xml:space="preserve">comprobantes electrónicos.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19 </w:t>
        <w:br/>
        <w:t xml:space="preserve">• </w:t>
        <w:br/>
        <w:t xml:space="preserve">Receptar los documentos firmados electrónicamente (primera validación </w:t>
        <w:br/>
        <w:t xml:space="preserve">general). </w:t>
        <w:br/>
        <w:t xml:space="preserve"> </w:t>
        <w:br/>
        <w:t xml:space="preserve">• </w:t>
        <w:br/>
        <w:t xml:space="preserve">Validación de los documentos firmados electrónicamente (segunda validación </w:t>
        <w:br/>
        <w:t xml:space="preserve">a detalle con certificados de firma electrónica). </w:t>
        <w:br/>
        <w:t xml:space="preserve"> </w:t>
        <w:br/>
        <w:t xml:space="preserve">• </w:t>
        <w:br/>
        <w:t xml:space="preserve">Autorizar de manera automática cada comprobante electrónico. El tiempo </w:t>
        <w:br/>
        <w:t xml:space="preserve">estimado de entrega de la autorización o motivos de errores de un </w:t>
        <w:br/>
        <w:t xml:space="preserve">comprobante, será de un tiempo máximo de 24 horas a partir de la respuesta </w:t>
        <w:br/>
        <w:t xml:space="preserve">de RECIBIDA, generada por el WS de recepción.  </w:t>
        <w:br/>
        <w:t xml:space="preserve"> </w:t>
        <w:br/>
        <w:t xml:space="preserve">• </w:t>
        <w:br/>
        <w:t xml:space="preserve">El límite máximo en tamaño y número de comprobantes electrónicos a ser </w:t>
        <w:br/>
        <w:t xml:space="preserve">validados y autorizados por lote es de 500 kb o 50 comprobantes </w:t>
        <w:br/>
        <w:t xml:space="preserve">aproximadamente (considerando cada comprobante con un solo ítem); </w:t>
        <w:br/>
        <w:t xml:space="preserve">mientras que, para el envío individual, el tamaño máximo por comprobante </w:t>
        <w:br/>
        <w:t xml:space="preserve">será de 320 Kb. </w:t>
        <w:br/>
        <w:t xml:space="preserve"> </w:t>
        <w:br/>
        <w:t xml:space="preserve">TABLA 8: FORMATO XML PARA ENVÍO POR LOTE </w:t>
        <w:br/>
        <w:t xml:space="preserve"> </w:t>
        <w:br/>
        <w:t xml:space="preserve">ETIQUETAS O TAGS </w:t>
        <w:br/>
        <w:t xml:space="preserve">CARACTER </w:t>
        <w:br/>
        <w:t xml:space="preserve">TIPO DE CAMPO </w:t>
        <w:br/>
        <w:t xml:space="preserve">LONGITUD / </w:t>
        <w:br/>
        <w:t xml:space="preserve">FORMATO </w:t>
        <w:br/>
        <w:t xml:space="preserve">&lt;?xml version="1.0" encoding="UTF-8"?&gt; </w:t>
        <w:br/>
        <w:t xml:space="preserve">Obligatorio </w:t>
        <w:br/>
        <w:t xml:space="preserve">- </w:t>
        <w:br/>
        <w:t xml:space="preserve">- </w:t>
        <w:br/>
        <w:t xml:space="preserve">-  &lt;lote version="1.0.0"&gt;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>&lt;claveAcceso&gt;2808201400179210439400110010010000000091234567812&lt;</w:t>
        <w:br/>
        <w:t xml:space="preserve">/claveAcceso&gt; </w:t>
        <w:br/>
        <w:t xml:space="preserve">Obligatorio </w:t>
        <w:br/>
        <w:t xml:space="preserve">Numérico </w:t>
        <w:br/>
        <w:t xml:space="preserve">49 </w:t>
        <w:br/>
        <w:t xml:space="preserve">-&lt;ruc&gt;1792104394001&lt;/ruc&gt; </w:t>
        <w:br/>
        <w:t xml:space="preserve">Obligatorio </w:t>
        <w:br/>
        <w:t xml:space="preserve">Numérico </w:t>
        <w:br/>
        <w:t xml:space="preserve">13 </w:t>
        <w:br/>
        <w:t xml:space="preserve">-&lt;comprobantes&gt; </w:t>
        <w:br/>
        <w:t xml:space="preserve">Obligatorio </w:t>
        <w:br/>
        <w:t xml:space="preserve">- </w:t>
        <w:br/>
        <w:t xml:space="preserve">- </w:t>
        <w:br/>
        <w:t xml:space="preserve"> -&lt;comprobante&gt; </w:t>
        <w:br/>
        <w:t xml:space="preserve">Obligatorio </w:t>
        <w:br/>
        <w:t xml:space="preserve">- </w:t>
        <w:br/>
        <w:t xml:space="preserve">- </w:t>
        <w:br/>
        <w:t xml:space="preserve">           &lt;![CDATA[COMPROBANTE]]&gt; </w:t>
        <w:br/>
        <w:t xml:space="preserve">Obligatorio </w:t>
        <w:br/>
        <w:t xml:space="preserve">- </w:t>
        <w:br/>
        <w:t xml:space="preserve">- </w:t>
        <w:br/>
        <w:t xml:space="preserve"> -&lt;/comprobante&gt; </w:t>
        <w:br/>
        <w:t xml:space="preserve">Obligatorio </w:t>
        <w:br/>
        <w:t xml:space="preserve">- </w:t>
        <w:br/>
        <w:t xml:space="preserve">- </w:t>
        <w:br/>
        <w:t xml:space="preserve"> -&lt;comprobante&gt; </w:t>
        <w:br/>
        <w:t xml:space="preserve">Obligatorio </w:t>
        <w:br/>
        <w:t xml:space="preserve">- </w:t>
        <w:br/>
        <w:t xml:space="preserve">- </w:t>
        <w:br/>
        <w:t xml:space="preserve">           &lt;![CDATA[COMPROBANTE]]&gt; </w:t>
        <w:br/>
        <w:t xml:space="preserve">Obligatorio </w:t>
        <w:br/>
        <w:t xml:space="preserve">- </w:t>
        <w:br/>
        <w:t xml:space="preserve">- </w:t>
        <w:br/>
        <w:t xml:space="preserve"> -&lt;/comprobante&gt; </w:t>
        <w:br/>
        <w:t xml:space="preserve">Obligatorio </w:t>
        <w:br/>
        <w:t xml:space="preserve">- </w:t>
        <w:br/>
        <w:t xml:space="preserve">- </w:t>
        <w:br/>
        <w:t xml:space="preserve">-&lt;/comprobantes&gt; </w:t>
        <w:br/>
        <w:t xml:space="preserve">Obligatorio </w:t>
        <w:br/>
        <w:t xml:space="preserve">- </w:t>
        <w:br/>
        <w:t xml:space="preserve">- </w:t>
        <w:br/>
        <w:t xml:space="preserve">&lt;/lote&gt;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TABLA 9: </w:t>
        <w:br/>
        <w:t xml:space="preserve"> </w:t>
        <w:br/>
        <w:t xml:space="preserve">Las claves de acceso para el envío de lote de máximo 50 comprobantes (512 kb) </w:t>
        <w:br/>
        <w:t xml:space="preserve">estarán compuestas de 49 caracteres numéricos, la herramienta o aplicativo a utilizar </w:t>
        <w:br/>
        <w:t xml:space="preserve">por el contribuyente deberá generar de manera automática la clave de acceso, que </w:t>
        <w:br/>
        <w:t xml:space="preserve">constituirá un requisito que dará el CARACTER de único a cada lote, y la misma servirá </w:t>
        <w:br/>
        <w:t xml:space="preserve">para que el SRI indique si fue recibido; se describe a continuación su conformación: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20 </w:t>
        <w:br/>
        <w:t xml:space="preserve">No. </w:t>
        <w:br/>
        <w:t xml:space="preserve">Descripción de campo </w:t>
        <w:br/>
        <w:t xml:space="preserve">Tipo de </w:t>
        <w:br/>
        <w:t xml:space="preserve">campo </w:t>
        <w:br/>
        <w:t xml:space="preserve">Formato </w:t>
        <w:br/>
        <w:t xml:space="preserve">Longitud </w:t>
        <w:br/>
        <w:t xml:space="preserve">Requisito </w:t>
        <w:br/>
        <w:t xml:space="preserve">Etiqueta o tag </w:t>
        <w:br/>
        <w:t xml:space="preserve">en archivo XML </w:t>
        <w:br/>
        <w:t xml:space="preserve">1 </w:t>
        <w:br/>
        <w:t xml:space="preserve">Fecha de emisión </w:t>
        <w:br/>
        <w:t xml:space="preserve">Numérico </w:t>
        <w:br/>
        <w:t xml:space="preserve">ddmmaaaa </w:t>
        <w:br/>
        <w:t xml:space="preserve">8 </w:t>
        <w:br/>
        <w:t xml:space="preserve">Obligatorio </w:t>
        <w:br/>
        <w:t xml:space="preserve">&lt;claveAcceso&gt; </w:t>
        <w:br/>
        <w:t xml:space="preserve">2 </w:t>
        <w:br/>
        <w:t xml:space="preserve">Tipo de comprobante </w:t>
        <w:br/>
        <w:t xml:space="preserve">Tabla 3 </w:t>
        <w:br/>
        <w:t xml:space="preserve">2 </w:t>
        <w:br/>
        <w:t xml:space="preserve">3 </w:t>
        <w:br/>
        <w:t xml:space="preserve">Número de RUC </w:t>
        <w:br/>
        <w:t xml:space="preserve">1234567890001 </w:t>
        <w:br/>
        <w:t xml:space="preserve">13 </w:t>
        <w:br/>
        <w:t xml:space="preserve">4 </w:t>
        <w:br/>
        <w:t xml:space="preserve">Tipo de ambiente </w:t>
        <w:br/>
        <w:t xml:space="preserve">Tabla 4 </w:t>
        <w:br/>
        <w:t xml:space="preserve">1 </w:t>
        <w:br/>
        <w:t xml:space="preserve">5 </w:t>
        <w:br/>
        <w:t xml:space="preserve">Serie* </w:t>
        <w:br/>
        <w:t xml:space="preserve">001001 </w:t>
        <w:br/>
        <w:t xml:space="preserve">6 </w:t>
        <w:br/>
        <w:t xml:space="preserve">6 </w:t>
        <w:br/>
        <w:t xml:space="preserve">Número secuencial* </w:t>
        <w:br/>
        <w:t xml:space="preserve">000000001 </w:t>
        <w:br/>
        <w:t xml:space="preserve">9 </w:t>
        <w:br/>
        <w:t xml:space="preserve">7 </w:t>
        <w:br/>
        <w:t xml:space="preserve">Código numérico </w:t>
        <w:br/>
        <w:t xml:space="preserve">Numérico </w:t>
        <w:br/>
        <w:t xml:space="preserve">8 </w:t>
        <w:br/>
        <w:t xml:space="preserve">8 </w:t>
        <w:br/>
        <w:t xml:space="preserve">Tipo de emisión </w:t>
        <w:br/>
        <w:t xml:space="preserve">Tabla 2 </w:t>
        <w:br/>
        <w:t xml:space="preserve">1 </w:t>
        <w:br/>
        <w:t xml:space="preserve">9 </w:t>
        <w:br/>
        <w:t xml:space="preserve">Dígito verificador (módulo 11) </w:t>
        <w:br/>
        <w:t xml:space="preserve">Numérico </w:t>
        <w:br/>
        <w:t xml:space="preserve">1 </w:t>
        <w:br/>
        <w:t xml:space="preserve">*El emisor deberá asignar la serie y secuencial que corresponderá únicamente al envío en lote. </w:t>
        <w:br/>
        <w:t xml:space="preserve"> </w:t>
        <w:br/>
        <w:t xml:space="preserve">8. Facturador gratuito de generación de </w:t>
        <w:br/>
        <w:t xml:space="preserve">comprobantes electrónicos </w:t>
        <w:br/>
        <w:t xml:space="preserve"> </w:t>
        <w:br/>
        <w:t xml:space="preserve">8.1 El Servicio de Rentas Internas pone a disposición de la ciudadanía de manera </w:t>
        <w:br/>
        <w:t xml:space="preserve">gratuita, un facturador electrónico, el cual permitirá generar comprobantes, </w:t>
        <w:br/>
        <w:t xml:space="preserve">firmarlos electrónicamente y visualizarlos de manera amigable. </w:t>
        <w:br/>
        <w:t xml:space="preserve"> </w:t>
        <w:br/>
        <w:t xml:space="preserve">8.2 El facturador electrónico tiene la particularidad de asignar y modificar directorios </w:t>
        <w:br/>
        <w:t xml:space="preserve">para los archivos de los comprobantes electrónicos, validar el esquema y firma </w:t>
        <w:br/>
        <w:t xml:space="preserve">electrónica de comprobantes, también se puede visualizar los documentos </w:t>
        <w:br/>
        <w:t xml:space="preserve">electrónicos. </w:t>
        <w:br/>
        <w:t xml:space="preserve"> </w:t>
        <w:br/>
        <w:t xml:space="preserve">8.3 Para instalar el facturador, los contribuyentes deberán descargar el instalador </w:t>
        <w:br/>
        <w:t xml:space="preserve">desde el portal web del Servicio de Rentas Internas, ingresando a Inicio / Guía </w:t>
        <w:br/>
        <w:t xml:space="preserve">Básica Tributaria / Facturación / Facturación Electrónica / Facturador electrónico </w:t>
        <w:br/>
        <w:t xml:space="preserve">gratuito.  </w:t>
        <w:br/>
        <w:t xml:space="preserve"> </w:t>
        <w:br/>
        <w:t xml:space="preserve">Para una correcta instalación, se recomienda descargar el Manual de Usuario </w:t>
        <w:br/>
        <w:t xml:space="preserve">que le servirá como guía y pasos a seguir. </w:t>
        <w:br/>
        <w:t xml:space="preserve"> </w:t>
        <w:br/>
        <w:t xml:space="preserve">8.4 Una vez instalado el facturador electrónico, se deberá parametrizar los </w:t>
        <w:br/>
        <w:t xml:space="preserve">directorios disponibles: </w:t>
        <w:br/>
        <w:t xml:space="preserve"> </w:t>
        <w:br/>
        <w:t xml:space="preserve">TABLA 10 </w:t>
        <w:br/>
        <w:t xml:space="preserve"> </w:t>
        <w:br/>
        <w:t xml:space="preserve">No. </w:t>
        <w:br/>
        <w:t xml:space="preserve">Ruta o Directorios </w:t>
        <w:br/>
        <w:t xml:space="preserve">Observación </w:t>
        <w:br/>
        <w:t xml:space="preserve">1 </w:t>
        <w:br/>
        <w:t xml:space="preserve">Comprobantes generados </w:t>
        <w:br/>
        <w:t xml:space="preserve">Directorio donde se encuentren los documentos para ser firmados. </w:t>
        <w:br/>
        <w:t xml:space="preserve">2 </w:t>
        <w:br/>
        <w:t xml:space="preserve">Comprobantes </w:t>
        <w:br/>
        <w:t xml:space="preserve">firmados </w:t>
        <w:br/>
        <w:t xml:space="preserve">electrónicamente </w:t>
        <w:br/>
        <w:t xml:space="preserve">Directorio </w:t>
        <w:br/>
        <w:t xml:space="preserve">donde </w:t>
        <w:br/>
        <w:t xml:space="preserve">se </w:t>
        <w:br/>
        <w:t xml:space="preserve">guardarán </w:t>
        <w:br/>
        <w:t xml:space="preserve">los </w:t>
        <w:br/>
        <w:t xml:space="preserve">documentos </w:t>
        <w:br/>
        <w:t xml:space="preserve">firmados </w:t>
        <w:br/>
        <w:t xml:space="preserve">electrónicamente de manera satisfactoria. </w:t>
        <w:br/>
        <w:t xml:space="preserve">2.1 </w:t>
        <w:br/>
        <w:t xml:space="preserve">Comprobantes transmitidos y </w:t>
        <w:br/>
        <w:t xml:space="preserve">sin respuesta de autorización* </w:t>
        <w:br/>
        <w:t xml:space="preserve">Directorio </w:t>
        <w:br/>
        <w:t xml:space="preserve">donde </w:t>
        <w:br/>
        <w:t xml:space="preserve">almacenarán </w:t>
        <w:br/>
        <w:t xml:space="preserve">los </w:t>
        <w:br/>
        <w:t xml:space="preserve">comprobantes </w:t>
        <w:br/>
        <w:t xml:space="preserve">firmados </w:t>
        <w:br/>
        <w:t xml:space="preserve">electrónicamente remitidos a la Administración Tributaria y no se ha </w:t>
        <w:br/>
        <w:t xml:space="preserve">recibido una respuesta. </w:t>
        <w:br/>
        <w:t xml:space="preserve">3 </w:t>
        <w:br/>
        <w:t xml:space="preserve">Comprobantes autorizados </w:t>
        <w:br/>
        <w:t xml:space="preserve">Directorio donde se almacenarán los comprobantes autorizados por el </w:t>
        <w:br/>
        <w:t xml:space="preserve">SRI y automáticamente deberán eliminarse de los directorios 1 y/o 2 </w:t>
        <w:br/>
        <w:t xml:space="preserve">únicamente si son autorizados. </w:t>
        <w:br/>
        <w:t xml:space="preserve">4 </w:t>
        <w:br/>
        <w:t xml:space="preserve">Comprobantes no autorizados Directorio donde se almacenarán los archivos con los motivos de por </w:t>
        <w:br/>
        <w:t xml:space="preserve">qué no se autorizó los comprobantes. </w:t>
        <w:br/>
        <w:t xml:space="preserve">5 </w:t>
        <w:br/>
        <w:t xml:space="preserve">Comprobantes enviados </w:t>
        <w:br/>
        <w:t xml:space="preserve">Directorio donde se almacenarán los comprobantes en estado en </w:t>
        <w:br/>
        <w:t xml:space="preserve">procesamiento. </w:t>
        <w:br/>
        <w:t xml:space="preserve">5.1 </w:t>
        <w:br/>
        <w:t xml:space="preserve">Comprobantes rechazados* </w:t>
        <w:br/>
        <w:t xml:space="preserve">Directorio donde no cumple esquemas o sin autorización de emisión. </w:t>
        <w:br/>
        <w:t xml:space="preserve">* Estos directorios se configuran automáticamente dentro de la carpeta de documentos firmados.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21 </w:t>
        <w:br/>
        <w:t xml:space="preserve"> </w:t>
        <w:br/>
        <w:t xml:space="preserve">8.5 De manera obligatoria deberá parametrizarse la información del emisor, con la </w:t>
        <w:br/>
        <w:t xml:space="preserve">finalidad de que cuando se genera un comprobante electrónico, esta </w:t>
        <w:br/>
        <w:t xml:space="preserve">información aparezca por defecto sin la necesidad de digitar en cada </w:t>
        <w:br/>
        <w:t xml:space="preserve">transacción la misma información, generando posibles errores de forma y </w:t>
        <w:br/>
        <w:t xml:space="preserve">digitación. </w:t>
        <w:br/>
        <w:t xml:space="preserve"> </w:t>
        <w:br/>
        <w:t xml:space="preserve">TABLA 11 </w:t>
        <w:br/>
        <w:t xml:space="preserve"> </w:t>
        <w:br/>
        <w:t xml:space="preserve"> No. </w:t>
        <w:br/>
        <w:t xml:space="preserve">Descripción (emisor o agente de retención) </w:t>
        <w:br/>
        <w:t xml:space="preserve">Tipo de campo </w:t>
        <w:br/>
        <w:t xml:space="preserve">Longitud </w:t>
        <w:br/>
        <w:t xml:space="preserve">Requisito </w:t>
        <w:br/>
        <w:t xml:space="preserve">1 </w:t>
        <w:br/>
        <w:t xml:space="preserve">Número de RUC </w:t>
        <w:br/>
        <w:t xml:space="preserve">Numérico </w:t>
        <w:br/>
        <w:t xml:space="preserve">13 </w:t>
        <w:br/>
        <w:t xml:space="preserve">Obligatorio </w:t>
        <w:br/>
        <w:t xml:space="preserve">2 </w:t>
        <w:br/>
        <w:t xml:space="preserve">Razón social / nombres o apellidos </w:t>
        <w:br/>
        <w:t xml:space="preserve">Alfanumérico </w:t>
        <w:br/>
        <w:t xml:space="preserve">Max. 300 </w:t>
        <w:br/>
        <w:t xml:space="preserve">Obligatorio </w:t>
        <w:br/>
        <w:t xml:space="preserve">3 </w:t>
        <w:br/>
        <w:t xml:space="preserve">Nombre comercial </w:t>
        <w:br/>
        <w:t xml:space="preserve">Alfanumérico </w:t>
        <w:br/>
        <w:t xml:space="preserve">Max. 300 </w:t>
        <w:br/>
        <w:t xml:space="preserve">Opcional </w:t>
        <w:br/>
        <w:t xml:space="preserve">4 </w:t>
        <w:br/>
        <w:t xml:space="preserve">Dirección del establecimiento matriz </w:t>
        <w:br/>
        <w:t xml:space="preserve">Alfanumérico </w:t>
        <w:br/>
        <w:t xml:space="preserve">Max. 300 </w:t>
        <w:br/>
        <w:t xml:space="preserve">Obligatorio </w:t>
        <w:br/>
        <w:t xml:space="preserve">5 </w:t>
        <w:br/>
        <w:t xml:space="preserve">Dirección del establecimiento emisor </w:t>
        <w:br/>
        <w:t xml:space="preserve">Alfanumérico </w:t>
        <w:br/>
        <w:t xml:space="preserve">Max. 300 </w:t>
        <w:br/>
        <w:t xml:space="preserve">Opcional </w:t>
        <w:br/>
        <w:t xml:space="preserve">6 </w:t>
        <w:br/>
        <w:t xml:space="preserve">Código del establecimiento emisor </w:t>
        <w:br/>
        <w:t xml:space="preserve">Numérico </w:t>
        <w:br/>
        <w:t xml:space="preserve">3 </w:t>
        <w:br/>
        <w:t xml:space="preserve">Obligatorio </w:t>
        <w:br/>
        <w:t xml:space="preserve">7 </w:t>
        <w:br/>
        <w:t xml:space="preserve">Código del punto de emisión </w:t>
        <w:br/>
        <w:t xml:space="preserve">Numérico </w:t>
        <w:br/>
        <w:t xml:space="preserve">3 </w:t>
        <w:br/>
        <w:t xml:space="preserve">Obligatorio </w:t>
        <w:br/>
        <w:t xml:space="preserve">8 </w:t>
        <w:br/>
        <w:t xml:space="preserve">Contribuyente especial (Número de resolución) </w:t>
        <w:br/>
        <w:t xml:space="preserve">Numérico </w:t>
        <w:br/>
        <w:t xml:space="preserve">Min. 3 y Max. 5 </w:t>
        <w:br/>
        <w:t xml:space="preserve">Opcional  </w:t>
        <w:br/>
        <w:t xml:space="preserve">9 </w:t>
        <w:br/>
        <w:t xml:space="preserve">Obligado a llevar contabilidad (Opciones SI o </w:t>
        <w:br/>
        <w:t xml:space="preserve">NO) </w:t>
        <w:br/>
        <w:t xml:space="preserve">De selección </w:t>
        <w:br/>
        <w:t xml:space="preserve">2 </w:t>
        <w:br/>
        <w:t xml:space="preserve">Opcional </w:t>
        <w:br/>
        <w:t xml:space="preserve">10 </w:t>
        <w:br/>
        <w:t xml:space="preserve">Logo del emisor </w:t>
        <w:br/>
        <w:t xml:space="preserve">Imagen </w:t>
        <w:br/>
        <w:t xml:space="preserve">- </w:t>
        <w:br/>
        <w:t xml:space="preserve">Opcional </w:t>
        <w:br/>
        <w:t xml:space="preserve">11 </w:t>
        <w:br/>
        <w:t xml:space="preserve">Tipo de ambiente </w:t>
        <w:br/>
        <w:t xml:space="preserve">Numérico </w:t>
        <w:br/>
        <w:t xml:space="preserve">1 </w:t>
        <w:br/>
        <w:t xml:space="preserve">Obligatorio </w:t>
        <w:br/>
        <w:t xml:space="preserve">12 </w:t>
        <w:br/>
        <w:t xml:space="preserve">Tipo de emisión </w:t>
        <w:br/>
        <w:t xml:space="preserve">Numérico </w:t>
        <w:br/>
        <w:t xml:space="preserve">1 </w:t>
        <w:br/>
        <w:t xml:space="preserve">Obligatorio </w:t>
        <w:br/>
        <w:t xml:space="preserve"> </w:t>
        <w:br/>
        <w:t xml:space="preserve">8.6 Para una óptima utilización del facturador, también se deberá parametrizar los </w:t>
        <w:br/>
        <w:t xml:space="preserve">productos o servicios que ofrece el vendedor, ingresando el detalle y un código </w:t>
        <w:br/>
        <w:t xml:space="preserve">de producto y/o servicio, en conjunto con su tarifa de impuesto de IVA, ICE, </w:t>
        <w:br/>
        <w:t xml:space="preserve">IRBPNR o ISD de ser el caso. Se podrá importar o exportar los productos o </w:t>
        <w:br/>
        <w:t xml:space="preserve">servicios a parametrizar en formato txt. </w:t>
        <w:br/>
        <w:t xml:space="preserve"> </w:t>
        <w:br/>
        <w:t xml:space="preserve">TABLA 12 </w:t>
        <w:br/>
        <w:t xml:space="preserve"> </w:t>
        <w:br/>
        <w:t xml:space="preserve"> No. </w:t>
        <w:br/>
        <w:t xml:space="preserve">Descripción </w:t>
        <w:br/>
        <w:t xml:space="preserve">Requisito </w:t>
        <w:br/>
        <w:t xml:space="preserve">1 </w:t>
        <w:br/>
        <w:t xml:space="preserve">Impuestos y tarifas parametrizables </w:t>
        <w:br/>
        <w:t xml:space="preserve">Obligatorio </w:t>
        <w:br/>
        <w:t xml:space="preserve">2 </w:t>
        <w:br/>
        <w:t xml:space="preserve">Código identificador del producto o servicio asignado por el contribuyente. </w:t>
        <w:br/>
        <w:t xml:space="preserve">Obligatorio </w:t>
        <w:br/>
        <w:t xml:space="preserve">2 </w:t>
        <w:br/>
        <w:t xml:space="preserve">Código identificador auxiliar del producto o servicio </w:t>
        <w:br/>
        <w:t xml:space="preserve">Opcional </w:t>
        <w:br/>
        <w:t xml:space="preserve">3 </w:t>
        <w:br/>
        <w:t xml:space="preserve">Nombre del producto o servicio </w:t>
        <w:br/>
        <w:t xml:space="preserve">Obligatorio </w:t>
        <w:br/>
        <w:t xml:space="preserve">4 </w:t>
        <w:br/>
        <w:t xml:space="preserve">Valor unitario </w:t>
        <w:br/>
        <w:t xml:space="preserve">Obligatorio </w:t>
        <w:br/>
        <w:t xml:space="preserve">5 </w:t>
        <w:br/>
        <w:t xml:space="preserve">Descuento </w:t>
        <w:br/>
        <w:t xml:space="preserve">Obligatorio </w:t>
        <w:br/>
        <w:t xml:space="preserve">6 </w:t>
        <w:br/>
        <w:t xml:space="preserve">Impuesto </w:t>
        <w:br/>
        <w:t xml:space="preserve">Obligatorio </w:t>
        <w:br/>
        <w:t xml:space="preserve">7 </w:t>
        <w:br/>
        <w:t xml:space="preserve">Tarifa del impuesto </w:t>
        <w:br/>
        <w:t xml:space="preserve">Obligatorio </w:t>
        <w:br/>
        <w:t xml:space="preserve">8 </w:t>
        <w:br/>
        <w:t xml:space="preserve">Campos adicionales (máximo tres campos de hasta 300 caracteres) </w:t>
        <w:br/>
        <w:t xml:space="preserve">Opcional </w:t>
        <w:br/>
        <w:t xml:space="preserve"> </w:t>
        <w:br/>
        <w:t xml:space="preserve">8.7 De igual manera se podrá parametrizar a los clientes ya identificados, a quienes </w:t>
        <w:br/>
        <w:t xml:space="preserve">van a transferir los bienes o realizar la prestación de servicios, así también la </w:t>
        <w:br/>
        <w:t xml:space="preserve">información de los transportistas para el caso de guías de remisión y los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22 </w:t>
        <w:br/>
        <w:t xml:space="preserve">agentes retenidos para los comprobantes de retención. Se podrá importar los </w:t>
        <w:br/>
        <w:t xml:space="preserve">clientes a parametrizar en formato txt. </w:t>
        <w:br/>
        <w:t xml:space="preserve"> </w:t>
        <w:br/>
        <w:t xml:space="preserve">TABLA 13 </w:t>
        <w:br/>
        <w:t xml:space="preserve"> </w:t>
        <w:br/>
        <w:t xml:space="preserve"> No. </w:t>
        <w:br/>
        <w:t xml:space="preserve">Descripción </w:t>
        <w:br/>
        <w:t xml:space="preserve">Requisito </w:t>
        <w:br/>
        <w:t xml:space="preserve">1 </w:t>
        <w:br/>
        <w:t xml:space="preserve">Identificación (Número de RUC, cédula o pasaporte) </w:t>
        <w:br/>
        <w:t xml:space="preserve">Obligatorio </w:t>
        <w:br/>
        <w:t xml:space="preserve">2 </w:t>
        <w:br/>
        <w:t xml:space="preserve">Nombres y apellidos o razón social </w:t>
        <w:br/>
        <w:t xml:space="preserve">Obligatorio </w:t>
        <w:br/>
        <w:t xml:space="preserve">3 </w:t>
        <w:br/>
        <w:t xml:space="preserve">Dirección de correo electrónico </w:t>
        <w:br/>
        <w:t xml:space="preserve">Obligatorio </w:t>
        <w:br/>
        <w:t xml:space="preserve">4 </w:t>
        <w:br/>
        <w:t xml:space="preserve">Placa (para el caso de guías de remisión) </w:t>
        <w:br/>
        <w:t xml:space="preserve">Obligatorio </w:t>
        <w:br/>
        <w:t xml:space="preserve">5 </w:t>
        <w:br/>
        <w:t xml:space="preserve">Teléfono </w:t>
        <w:br/>
        <w:t xml:space="preserve">Opcional </w:t>
        <w:br/>
        <w:t xml:space="preserve">6 </w:t>
        <w:br/>
        <w:t xml:space="preserve">Dirección / ubicación </w:t>
        <w:br/>
        <w:t xml:space="preserve">Opcional </w:t>
        <w:br/>
        <w:t xml:space="preserve"> </w:t>
        <w:br/>
        <w:t xml:space="preserve">8.8 Por defecto aparecerá la denominación de la moneda de curso actual en el país </w:t>
        <w:br/>
        <w:t xml:space="preserve">“DÓLAR”. </w:t>
        <w:br/>
        <w:t xml:space="preserve"> </w:t>
        <w:br/>
        <w:t xml:space="preserve">8.9 Se detalla en el cuadro adjunto los campos a ser llenados que corresponden a </w:t>
        <w:br/>
        <w:t xml:space="preserve">facturas, comprobantes de retención, notas de crédito y notas de débito: </w:t>
        <w:br/>
        <w:t xml:space="preserve"> </w:t>
        <w:br/>
        <w:t xml:space="preserve">TABLA 14: FACTURAS, COMPROBANTES DE RETENCIÓN, NOTAS DE CRÉDITO Y </w:t>
        <w:br/>
        <w:t xml:space="preserve">NOTAS DE DÉBITO: </w:t>
        <w:br/>
        <w:t xml:space="preserve"> </w:t>
        <w:br/>
        <w:t xml:space="preserve"> No. </w:t>
        <w:br/>
        <w:t xml:space="preserve">Descripción de llenado </w:t>
        <w:br/>
        <w:t xml:space="preserve">(comprador o agente retenido) </w:t>
        <w:br/>
        <w:t xml:space="preserve">Tipo de </w:t>
        <w:br/>
        <w:t xml:space="preserve">campo </w:t>
        <w:br/>
        <w:t xml:space="preserve">Longitud </w:t>
        <w:br/>
        <w:t xml:space="preserve">Requisito </w:t>
        <w:br/>
        <w:t xml:space="preserve">Comprobante </w:t>
        <w:br/>
        <w:t xml:space="preserve">1 </w:t>
        <w:br/>
        <w:t xml:space="preserve">Número secuencial del </w:t>
        <w:br/>
        <w:t xml:space="preserve">comprobante </w:t>
        <w:br/>
        <w:t xml:space="preserve">Numérico </w:t>
        <w:br/>
        <w:t xml:space="preserve">9 </w:t>
        <w:br/>
        <w:t xml:space="preserve">Obligatorio </w:t>
        <w:br/>
        <w:t xml:space="preserve">TODOS </w:t>
        <w:br/>
        <w:t xml:space="preserve">2 </w:t>
        <w:br/>
        <w:t xml:space="preserve">Razón social / Nombres o </w:t>
        <w:br/>
        <w:t xml:space="preserve">apellidos </w:t>
        <w:br/>
        <w:t xml:space="preserve">Alfanumérico </w:t>
        <w:br/>
        <w:t xml:space="preserve">Max. 300 </w:t>
        <w:br/>
        <w:t xml:space="preserve">Obligatorio </w:t>
        <w:br/>
        <w:t xml:space="preserve">TODOS </w:t>
        <w:br/>
        <w:t xml:space="preserve">3 </w:t>
        <w:br/>
        <w:t xml:space="preserve">Identificación (RUC, Cédula, </w:t>
        <w:br/>
        <w:t xml:space="preserve">pasaporte, identificación del </w:t>
        <w:br/>
        <w:t xml:space="preserve">exterior o placa) </w:t>
        <w:br/>
        <w:t xml:space="preserve">Alfanumérico </w:t>
        <w:br/>
        <w:t xml:space="preserve">Max 20 </w:t>
        <w:br/>
        <w:t xml:space="preserve">Obligatorio </w:t>
        <w:br/>
        <w:t xml:space="preserve">TODOS </w:t>
        <w:br/>
        <w:t xml:space="preserve">4 </w:t>
        <w:br/>
        <w:t xml:space="preserve">Fecha de emisión </w:t>
        <w:br/>
        <w:t xml:space="preserve">Numérico </w:t>
        <w:br/>
        <w:t xml:space="preserve">8 </w:t>
        <w:br/>
        <w:t xml:space="preserve">Obligatorio </w:t>
        <w:br/>
        <w:t xml:space="preserve">TODOS </w:t>
        <w:br/>
        <w:t xml:space="preserve">5 </w:t>
        <w:br/>
        <w:t xml:space="preserve">Número de la guía de remisión </w:t>
        <w:br/>
        <w:t xml:space="preserve">Numérico </w:t>
        <w:br/>
        <w:t xml:space="preserve">15 </w:t>
        <w:br/>
        <w:t xml:space="preserve">Opcional </w:t>
        <w:br/>
        <w:t xml:space="preserve">CAMPO SOLO PARA FACTURA </w:t>
        <w:br/>
        <w:t xml:space="preserve">6 </w:t>
        <w:br/>
        <w:t xml:space="preserve">Denominación del comprobante </w:t>
        <w:br/>
        <w:t xml:space="preserve">de venta que se modifica </w:t>
        <w:br/>
        <w:t xml:space="preserve">Numérico </w:t>
        <w:br/>
        <w:t xml:space="preserve">2 </w:t>
        <w:br/>
        <w:t xml:space="preserve">Obligatorio </w:t>
        <w:br/>
        <w:t xml:space="preserve">CAMPO SOLO PARA NOTAS DE </w:t>
        <w:br/>
        <w:t xml:space="preserve">CRÉDITO Y NOTAS DE DÉBITO </w:t>
        <w:br/>
        <w:t xml:space="preserve">7 </w:t>
        <w:br/>
        <w:t xml:space="preserve">Número del comprobante de </w:t>
        <w:br/>
        <w:t xml:space="preserve">venta que se modifica </w:t>
        <w:br/>
        <w:t xml:space="preserve">Numérico </w:t>
        <w:br/>
        <w:t xml:space="preserve">15 </w:t>
        <w:br/>
        <w:t xml:space="preserve">Obligatorio </w:t>
        <w:br/>
        <w:t xml:space="preserve">CAMPO SOLO PARA NOTAS DE </w:t>
        <w:br/>
        <w:t xml:space="preserve">CRÉDITO Y NOTAS DE DÉBITO </w:t>
        <w:br/>
        <w:t xml:space="preserve">8 </w:t>
        <w:br/>
        <w:t xml:space="preserve">Denominación del comprobante </w:t>
        <w:br/>
        <w:t xml:space="preserve">de venta que motiva la retención </w:t>
        <w:br/>
        <w:t xml:space="preserve">Numérico </w:t>
        <w:br/>
        <w:t xml:space="preserve">2 </w:t>
        <w:br/>
        <w:t xml:space="preserve">Obligatorio </w:t>
        <w:br/>
        <w:t xml:space="preserve">CAMPO SOLO PARA </w:t>
        <w:br/>
        <w:t xml:space="preserve">COMPROBANTES DE </w:t>
        <w:br/>
        <w:t xml:space="preserve">RETENCIÓN </w:t>
        <w:br/>
        <w:t xml:space="preserve">9 </w:t>
        <w:br/>
        <w:t xml:space="preserve">Número del comprobante de </w:t>
        <w:br/>
        <w:t xml:space="preserve">venta que motiva la retención </w:t>
        <w:br/>
        <w:t xml:space="preserve">Numérico </w:t>
        <w:br/>
        <w:t xml:space="preserve">15 </w:t>
        <w:br/>
        <w:t xml:space="preserve">Obligatorio </w:t>
        <w:br/>
        <w:t xml:space="preserve">CAMPO SOLO PARA </w:t>
        <w:br/>
        <w:t xml:space="preserve">COMPROBANTE DE </w:t>
        <w:br/>
        <w:t xml:space="preserve">RETENCIÓN </w:t>
        <w:br/>
        <w:t xml:space="preserve">10 </w:t>
        <w:br/>
        <w:t xml:space="preserve">Ejercicio fiscal (mmaaaa) </w:t>
        <w:br/>
        <w:t xml:space="preserve">Numérico </w:t>
        <w:br/>
        <w:t xml:space="preserve">6 </w:t>
        <w:br/>
        <w:t xml:space="preserve">Obligatorio </w:t>
        <w:br/>
        <w:t xml:space="preserve">CAMPO SOLO PARA </w:t>
        <w:br/>
        <w:t xml:space="preserve">COMPROBANTE DE </w:t>
        <w:br/>
        <w:t xml:space="preserve">RETENCIÓN </w:t>
        <w:br/>
        <w:t xml:space="preserve">11 </w:t>
        <w:br/>
        <w:t xml:space="preserve">Código numérico </w:t>
        <w:br/>
        <w:t xml:space="preserve">Numérico </w:t>
        <w:br/>
        <w:t xml:space="preserve">8 / 23 </w:t>
        <w:br/>
        <w:t xml:space="preserve">Obligatorio </w:t>
        <w:br/>
        <w:t xml:space="preserve">TODOS </w:t>
        <w:br/>
        <w:t xml:space="preserve">12 </w:t>
        <w:br/>
        <w:t xml:space="preserve">Dígito verificador (Módulo 11) </w:t>
        <w:br/>
        <w:t xml:space="preserve">Numérico </w:t>
        <w:br/>
        <w:t xml:space="preserve">1 </w:t>
        <w:br/>
        <w:t xml:space="preserve">Obligatorio </w:t>
        <w:br/>
        <w:t xml:space="preserve">TODOS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23 </w:t>
        <w:br/>
        <w:t xml:space="preserve">TABLA 15: GUÍAS DE REMISIÓN: </w:t>
        <w:br/>
        <w:t xml:space="preserve"> </w:t>
        <w:br/>
        <w:t xml:space="preserve"> No. </w:t>
        <w:br/>
        <w:t xml:space="preserve">Descripción de Llenado </w:t>
        <w:br/>
        <w:t xml:space="preserve">Tipo de campo </w:t>
        <w:br/>
        <w:t xml:space="preserve">Longitud </w:t>
        <w:br/>
        <w:t xml:space="preserve">Requisito </w:t>
        <w:br/>
        <w:t xml:space="preserve">1 </w:t>
        <w:br/>
        <w:t xml:space="preserve">Número secuencial del comprobante </w:t>
        <w:br/>
        <w:t xml:space="preserve">Numérico </w:t>
        <w:br/>
        <w:t xml:space="preserve">9 </w:t>
        <w:br/>
        <w:t xml:space="preserve">Obligatorio </w:t>
        <w:br/>
        <w:t xml:space="preserve">2 </w:t>
        <w:br/>
        <w:t xml:space="preserve">Razón social / nombres o apellidos (Destinatario) </w:t>
        <w:br/>
        <w:t xml:space="preserve">Alfanumérico </w:t>
        <w:br/>
        <w:t xml:space="preserve">Max. 300 </w:t>
        <w:br/>
        <w:t xml:space="preserve">Obligatorio </w:t>
        <w:br/>
        <w:t xml:space="preserve">3 </w:t>
        <w:br/>
        <w:t xml:space="preserve">Identificación destinatario (RUC, cédula, pasaporte, </w:t>
        <w:br/>
        <w:t xml:space="preserve">identificación del exterior) </w:t>
        <w:br/>
        <w:t xml:space="preserve">Alfanumérico </w:t>
        <w:br/>
        <w:t xml:space="preserve">10 a 20 </w:t>
        <w:br/>
        <w:t xml:space="preserve">Obligatorio </w:t>
        <w:br/>
        <w:t xml:space="preserve">4 </w:t>
        <w:br/>
        <w:t xml:space="preserve">Dirección del punto de partida </w:t>
        <w:br/>
        <w:t xml:space="preserve">Alfanumérico </w:t>
        <w:br/>
        <w:t xml:space="preserve">Max. 300 </w:t>
        <w:br/>
        <w:t xml:space="preserve">Obligatorio </w:t>
        <w:br/>
        <w:t xml:space="preserve">5 </w:t>
        <w:br/>
        <w:t xml:space="preserve">Dirección del destinatario o destinos </w:t>
        <w:br/>
        <w:t xml:space="preserve">Alfanumérico </w:t>
        <w:br/>
        <w:t xml:space="preserve">Max. 300 </w:t>
        <w:br/>
        <w:t xml:space="preserve">Obligatorio </w:t>
        <w:br/>
        <w:t xml:space="preserve">6 </w:t>
        <w:br/>
        <w:t xml:space="preserve">Razón social / Nombres o apellidos (transportista o </w:t>
        <w:br/>
        <w:t xml:space="preserve">remitente) </w:t>
        <w:br/>
        <w:t xml:space="preserve">Alfanumérico </w:t>
        <w:br/>
        <w:t xml:space="preserve">Max. 300 </w:t>
        <w:br/>
        <w:t xml:space="preserve">Obligatorio </w:t>
        <w:br/>
        <w:t xml:space="preserve">7 </w:t>
        <w:br/>
        <w:t xml:space="preserve">Identificación transportista o remitente (ruc, cédula, </w:t>
        <w:br/>
        <w:t xml:space="preserve">pasaporte) </w:t>
        <w:br/>
        <w:t xml:space="preserve">Alfanumérico </w:t>
        <w:br/>
        <w:t xml:space="preserve">10 a 13 </w:t>
        <w:br/>
        <w:t xml:space="preserve">Obligatorio </w:t>
        <w:br/>
        <w:t xml:space="preserve">8 </w:t>
        <w:br/>
        <w:t xml:space="preserve">Número de placa </w:t>
        <w:br/>
        <w:t xml:space="preserve">Alfanumérico </w:t>
        <w:br/>
        <w:t xml:space="preserve">Max. 20 </w:t>
        <w:br/>
        <w:t xml:space="preserve">Obligatorio </w:t>
        <w:br/>
        <w:t xml:space="preserve">9 </w:t>
        <w:br/>
        <w:t xml:space="preserve">Descripción de la mercadería transportada </w:t>
        <w:br/>
        <w:t xml:space="preserve">Alfanumérico </w:t>
        <w:br/>
        <w:t xml:space="preserve">Max. 300 </w:t>
        <w:br/>
        <w:t xml:space="preserve">Obligatorio </w:t>
        <w:br/>
        <w:t xml:space="preserve">10 </w:t>
        <w:br/>
        <w:t xml:space="preserve">Cantidad de la mercadería transportada </w:t>
        <w:br/>
        <w:t xml:space="preserve">Alfanumérico </w:t>
        <w:br/>
        <w:t xml:space="preserve">Libre </w:t>
        <w:br/>
        <w:t xml:space="preserve">Obligatorio </w:t>
        <w:br/>
        <w:t xml:space="preserve">11 </w:t>
        <w:br/>
        <w:t xml:space="preserve">Motivo del traslado </w:t>
        <w:br/>
        <w:t xml:space="preserve">Alfanumérico </w:t>
        <w:br/>
        <w:t xml:space="preserve">Max. 300 </w:t>
        <w:br/>
        <w:t xml:space="preserve">Obligatorio </w:t>
        <w:br/>
        <w:t xml:space="preserve">12 </w:t>
        <w:br/>
        <w:t xml:space="preserve">Denominación del comprobante de venta </w:t>
        <w:br/>
        <w:t xml:space="preserve">Numérico </w:t>
        <w:br/>
        <w:t xml:space="preserve">2 </w:t>
        <w:br/>
        <w:t xml:space="preserve">Opcional </w:t>
        <w:br/>
        <w:t xml:space="preserve">13 </w:t>
        <w:br/>
        <w:t xml:space="preserve">Número de autorización del comprobante de venta </w:t>
        <w:br/>
        <w:t xml:space="preserve">Numérico </w:t>
        <w:br/>
        <w:t xml:space="preserve">10 ó 37 </w:t>
        <w:br/>
        <w:t xml:space="preserve">Opcional </w:t>
        <w:br/>
        <w:t xml:space="preserve">14 </w:t>
        <w:br/>
        <w:t xml:space="preserve">Fecha de emisión del comprobante de venta </w:t>
        <w:br/>
        <w:t xml:space="preserve">Numérico </w:t>
        <w:br/>
        <w:t xml:space="preserve">8 </w:t>
        <w:br/>
        <w:t xml:space="preserve">Opcional </w:t>
        <w:br/>
        <w:t xml:space="preserve">15 </w:t>
        <w:br/>
        <w:t xml:space="preserve">Numeración del comprobante de venta </w:t>
        <w:br/>
        <w:t xml:space="preserve">Numérico </w:t>
        <w:br/>
        <w:t xml:space="preserve">15 </w:t>
        <w:br/>
        <w:t xml:space="preserve">Opcional </w:t>
        <w:br/>
        <w:t xml:space="preserve">16 </w:t>
        <w:br/>
        <w:t xml:space="preserve">Número de la declaración aduanera </w:t>
        <w:br/>
        <w:t xml:space="preserve">Numérico </w:t>
        <w:br/>
        <w:t xml:space="preserve">20 </w:t>
        <w:br/>
        <w:t xml:space="preserve">Opcional </w:t>
        <w:br/>
        <w:t xml:space="preserve">17 </w:t>
        <w:br/>
        <w:t xml:space="preserve">Fecha de Inicio de transporte </w:t>
        <w:br/>
        <w:t xml:space="preserve">Numérico </w:t>
        <w:br/>
        <w:t xml:space="preserve">8 </w:t>
        <w:br/>
        <w:t xml:space="preserve">Obligatorio </w:t>
        <w:br/>
        <w:t xml:space="preserve">18 </w:t>
        <w:br/>
        <w:t xml:space="preserve">Fecha de terminación del transporte </w:t>
        <w:br/>
        <w:t xml:space="preserve">Numérico </w:t>
        <w:br/>
        <w:t xml:space="preserve">8 </w:t>
        <w:br/>
        <w:t xml:space="preserve">Obligatorio </w:t>
        <w:br/>
        <w:t xml:space="preserve">19 </w:t>
        <w:br/>
        <w:t xml:space="preserve">Ruta </w:t>
        <w:br/>
        <w:t xml:space="preserve">Alfanumérico </w:t>
        <w:br/>
        <w:t xml:space="preserve">Max. 300 </w:t>
        <w:br/>
        <w:t xml:space="preserve">Opcional </w:t>
        <w:br/>
        <w:t xml:space="preserve">20 </w:t>
        <w:br/>
        <w:t xml:space="preserve">Código del establecimiento del destinatario del </w:t>
        <w:br/>
        <w:t xml:space="preserve">producto </w:t>
        <w:br/>
        <w:t xml:space="preserve">Numérico </w:t>
        <w:br/>
        <w:t xml:space="preserve">3 </w:t>
        <w:br/>
        <w:t xml:space="preserve">Opcional </w:t>
        <w:br/>
        <w:t xml:space="preserve">21 </w:t>
        <w:br/>
        <w:t xml:space="preserve">Código numérico </w:t>
        <w:br/>
        <w:t xml:space="preserve">Numérico </w:t>
        <w:br/>
        <w:t xml:space="preserve">8 / 23 </w:t>
        <w:br/>
        <w:t xml:space="preserve">Obligatorio </w:t>
        <w:br/>
        <w:t xml:space="preserve">22 </w:t>
        <w:br/>
        <w:t xml:space="preserve">Dígito verificador </w:t>
        <w:br/>
        <w:t xml:space="preserve">Numérico </w:t>
        <w:br/>
        <w:t xml:space="preserve">1 </w:t>
        <w:br/>
        <w:t xml:space="preserve">Obligatorio </w:t>
        <w:br/>
        <w:t xml:space="preserve"> </w:t>
        <w:br/>
        <w:t xml:space="preserve">8.10 Entre la lista de clientes se encuentra el “Consumidor final”, para que por defecto </w:t>
        <w:br/>
        <w:t xml:space="preserve">se identifique en ventas a consumidores finales. Si el valor de la factura es </w:t>
        <w:br/>
        <w:t xml:space="preserve">mayor a 50 USD se deberá especificar obligatoriamente los datos del adquirente. </w:t>
        <w:br/>
        <w:t xml:space="preserve"> </w:t>
        <w:br/>
        <w:t xml:space="preserve">8.11 Se podrá ingresar información adicional por cada comprobante, como máximo </w:t>
        <w:br/>
        <w:t xml:space="preserve">quince campos de hasta 300 caracteres alfanuméricos. </w:t>
        <w:br/>
        <w:t xml:space="preserve"> </w:t>
        <w:br/>
        <w:t xml:space="preserve">8.12 Se detalla a continuación los códigos de los impuestos. </w:t>
        <w:br/>
        <w:t xml:space="preserve"> </w:t>
        <w:br/>
        <w:t xml:space="preserve">TABLA 16 </w:t>
        <w:br/>
        <w:t xml:space="preserve"> </w:t>
        <w:br/>
        <w:t xml:space="preserve">Impuesto </w:t>
        <w:br/>
        <w:t xml:space="preserve">Código </w:t>
        <w:br/>
        <w:t xml:space="preserve">IVA </w:t>
        <w:br/>
        <w:t xml:space="preserve">2 </w:t>
        <w:br/>
        <w:t xml:space="preserve">ICE </w:t>
        <w:br/>
        <w:t xml:space="preserve">3 </w:t>
        <w:br/>
        <w:t xml:space="preserve">IRBPNR </w:t>
        <w:br/>
        <w:t xml:space="preserve">5 </w:t>
        <w:br/>
        <w:t xml:space="preserve"> </w:t>
        <w:br/>
        <w:t xml:space="preserve">8.13 Se enlista a continuación los códigos de las tarifas de los impuestos: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24 </w:t>
        <w:br/>
        <w:t xml:space="preserve"> </w:t>
        <w:br/>
        <w:t xml:space="preserve">17: TARIFA DEL IVA </w:t>
        <w:br/>
        <w:t xml:space="preserve"> </w:t>
        <w:br/>
        <w:t xml:space="preserve">Porcentaje de IVA </w:t>
        <w:br/>
        <w:t xml:space="preserve">Código </w:t>
        <w:br/>
        <w:t xml:space="preserve">0% </w:t>
        <w:br/>
        <w:t xml:space="preserve">0 </w:t>
        <w:br/>
        <w:t xml:space="preserve">12% </w:t>
        <w:br/>
        <w:t xml:space="preserve">2 </w:t>
        <w:br/>
        <w:t xml:space="preserve">14% </w:t>
        <w:br/>
        <w:t xml:space="preserve">3 </w:t>
        <w:br/>
        <w:t xml:space="preserve">15% </w:t>
        <w:br/>
        <w:t xml:space="preserve">4 </w:t>
        <w:br/>
        <w:t xml:space="preserve">5% </w:t>
        <w:br/>
        <w:t xml:space="preserve">5 </w:t>
        <w:br/>
        <w:t xml:space="preserve">No Objeto de Impuesto </w:t>
        <w:br/>
        <w:t xml:space="preserve">6 </w:t>
        <w:br/>
        <w:t xml:space="preserve">Exento de IVA </w:t>
        <w:br/>
        <w:t xml:space="preserve">7 </w:t>
        <w:br/>
        <w:t xml:space="preserve">IVA diferenciado3 </w:t>
        <w:br/>
        <w:t xml:space="preserve">8 </w:t>
        <w:br/>
        <w:t xml:space="preserve">13% </w:t>
        <w:br/>
        <w:t xml:space="preserve">10 </w:t>
        <w:br/>
        <w:t xml:space="preserve"> </w:t>
        <w:br/>
        <w:t xml:space="preserve">Nota importante: Los nuevos códigos de tarifa de IVA podrán ser configurados en los </w:t>
        <w:br/>
        <w:t xml:space="preserve">sistemas de comprobantes conforme a la tabla antes indicada. Al momento nos </w:t>
        <w:br/>
        <w:t xml:space="preserve">encontramos configurando los servicios web en ambientes de prueba y producción de </w:t>
        <w:br/>
        <w:t xml:space="preserve">comprobantes electrónicos para la recepción de estos, sin embargo, la fecha inicio y la </w:t>
        <w:br/>
        <w:t xml:space="preserve">tarifa a aplicar dependerá de la publicación de la Ley Orgánica para Enfrentar el </w:t>
        <w:br/>
        <w:t xml:space="preserve">Conflicto Armado Interno, la Crisis Social y Económica y normativa complementaría a </w:t>
        <w:br/>
        <w:t xml:space="preserve">emitirse. </w:t>
        <w:br/>
        <w:t xml:space="preserve"> </w:t>
        <w:br/>
        <w:t xml:space="preserve"> </w:t>
        <w:br/>
        <w:t xml:space="preserve">TABLA 18: TARIFA DEL ICE: </w:t>
        <w:br/>
        <w:t xml:space="preserve"> </w:t>
        <w:br/>
        <w:t xml:space="preserve">A continuación, se detalla el listado de códigos del Impuesto a los Consumos </w:t>
        <w:br/>
        <w:t xml:space="preserve">Especiales, las tarifas deberán calcularse en base a la normativa vigente. </w:t>
        <w:br/>
        <w:t xml:space="preserve"> </w:t>
        <w:br/>
        <w:t xml:space="preserve">Código </w:t>
        <w:br/>
        <w:t xml:space="preserve">Descripción </w:t>
        <w:br/>
        <w:t xml:space="preserve">Tarifa Ad </w:t>
        <w:br/>
        <w:t xml:space="preserve">Valorem </w:t>
        <w:br/>
        <w:t xml:space="preserve">enero 2023 </w:t>
        <w:br/>
        <w:t xml:space="preserve">Tarifa </w:t>
        <w:br/>
        <w:t xml:space="preserve">específica de </w:t>
        <w:br/>
        <w:t xml:space="preserve">enero 2023 </w:t>
        <w:br/>
        <w:t xml:space="preserve">Tarifa Ad </w:t>
        <w:br/>
        <w:t xml:space="preserve">Valorem </w:t>
        <w:br/>
        <w:t xml:space="preserve">febrero a </w:t>
        <w:br/>
        <w:t xml:space="preserve">diciembre </w:t>
        <w:br/>
        <w:t xml:space="preserve">2023 </w:t>
        <w:br/>
        <w:t xml:space="preserve">Tarifa </w:t>
        <w:br/>
        <w:t xml:space="preserve">específica de </w:t>
        <w:br/>
        <w:t xml:space="preserve">febrero a </w:t>
        <w:br/>
        <w:t xml:space="preserve">diciembre </w:t>
        <w:br/>
        <w:t xml:space="preserve">2023 </w:t>
        <w:br/>
        <w:t xml:space="preserve">3011 </w:t>
        <w:br/>
        <w:t xml:space="preserve">ICE Cigarrillos Rubios </w:t>
        <w:br/>
        <w:t xml:space="preserve">- </w:t>
        <w:br/>
        <w:t xml:space="preserve">0,17 </w:t>
        <w:br/>
        <w:t xml:space="preserve">- </w:t>
        <w:br/>
        <w:t xml:space="preserve">0,16 </w:t>
        <w:br/>
        <w:t xml:space="preserve">3021 </w:t>
        <w:br/>
        <w:t xml:space="preserve">ICE Cigarrillos Negros </w:t>
        <w:br/>
        <w:t xml:space="preserve">- </w:t>
        <w:br/>
        <w:t xml:space="preserve">0,17 </w:t>
        <w:br/>
        <w:t xml:space="preserve">- </w:t>
        <w:br/>
        <w:t xml:space="preserve">0,16 </w:t>
        <w:br/>
        <w:t xml:space="preserve">3023 </w:t>
        <w:br/>
        <w:t xml:space="preserve">ICE Productos del Tabaco y Sucedáneos </w:t>
        <w:br/>
        <w:t xml:space="preserve">del Tabaco excepto Cigarrillos </w:t>
        <w:br/>
        <w:t xml:space="preserve">150% </w:t>
        <w:br/>
        <w:t xml:space="preserve">- </w:t>
        <w:br/>
        <w:t xml:space="preserve">150% </w:t>
        <w:br/>
        <w:t xml:space="preserve">- </w:t>
        <w:br/>
        <w:t xml:space="preserve">3031 </w:t>
        <w:br/>
        <w:t xml:space="preserve">ICE Bebidas Alcohólicas </w:t>
        <w:br/>
        <w:t xml:space="preserve">75% </w:t>
        <w:br/>
        <w:t xml:space="preserve">10,36 </w:t>
        <w:br/>
        <w:t xml:space="preserve">75% </w:t>
        <w:br/>
        <w:t xml:space="preserve">10,00 </w:t>
        <w:br/>
        <w:t xml:space="preserve">3041 </w:t>
        <w:br/>
        <w:t xml:space="preserve">ICE Cerveza Industrial Gran Escala </w:t>
        <w:br/>
        <w:t xml:space="preserve">75% </w:t>
        <w:br/>
        <w:t xml:space="preserve">- </w:t>
        <w:br/>
        <w:t xml:space="preserve">75% </w:t>
        <w:br/>
        <w:t xml:space="preserve">- </w:t>
        <w:br/>
        <w:t xml:space="preserve">3041 </w:t>
        <w:br/>
        <w:t xml:space="preserve">ICE Cerveza Industrial Mediana Escala </w:t>
        <w:br/>
        <w:t xml:space="preserve">75% </w:t>
        <w:br/>
        <w:t xml:space="preserve">- </w:t>
        <w:br/>
        <w:t xml:space="preserve">75% </w:t>
        <w:br/>
        <w:t xml:space="preserve">- </w:t>
        <w:br/>
        <w:t xml:space="preserve">3041 </w:t>
        <w:br/>
        <w:t xml:space="preserve">ICE Cerveza Industrial Pequeña Escala </w:t>
        <w:br/>
        <w:t xml:space="preserve">75% </w:t>
        <w:br/>
        <w:t xml:space="preserve">- </w:t>
        <w:br/>
        <w:t xml:space="preserve">75% </w:t>
        <w:br/>
        <w:t xml:space="preserve">- </w:t>
        <w:br/>
        <w:t xml:space="preserve">3073 </w:t>
        <w:br/>
        <w:t xml:space="preserve">ICE Vehículos Motorizados cuyo PVP sea </w:t>
        <w:br/>
        <w:t xml:space="preserve">hasta de 20000 USD </w:t>
        <w:br/>
        <w:t xml:space="preserve">5% </w:t>
        <w:br/>
        <w:t xml:space="preserve">- </w:t>
        <w:br/>
        <w:t xml:space="preserve">5% </w:t>
        <w:br/>
        <w:t xml:space="preserve">- </w:t>
        <w:br/>
        <w:t xml:space="preserve">3075 </w:t>
        <w:br/>
        <w:t xml:space="preserve">ICE Vehículos Motorizados PVP entre </w:t>
        <w:br/>
        <w:t xml:space="preserve">30000 y 40000 </w:t>
        <w:br/>
        <w:t xml:space="preserve">15% </w:t>
        <w:br/>
        <w:t xml:space="preserve">- </w:t>
        <w:br/>
        <w:t xml:space="preserve">15% </w:t>
        <w:br/>
        <w:t xml:space="preserve">- </w:t>
        <w:br/>
        <w:t xml:space="preserve">3077 </w:t>
        <w:br/>
        <w:t xml:space="preserve">ICE Vehículos Motorizados cuyo PVP </w:t>
        <w:br/>
        <w:t xml:space="preserve">superior USD 40.000 hasta 50.000 </w:t>
        <w:br/>
        <w:t xml:space="preserve">20% </w:t>
        <w:br/>
        <w:t xml:space="preserve">- </w:t>
        <w:br/>
        <w:t xml:space="preserve">20% </w:t>
        <w:br/>
        <w:t xml:space="preserve">- </w:t>
        <w:br/>
        <w:t xml:space="preserve">3078 </w:t>
        <w:br/>
        <w:t xml:space="preserve">ICE Vehículos Motorizados cuyo PVP </w:t>
        <w:br/>
        <w:t xml:space="preserve">superior USD 50.000 hasta 60.000 </w:t>
        <w:br/>
        <w:t xml:space="preserve">25% </w:t>
        <w:br/>
        <w:t xml:space="preserve">- </w:t>
        <w:br/>
        <w:t xml:space="preserve">25% </w:t>
        <w:br/>
        <w:t xml:space="preserve">- </w:t>
        <w:br/>
        <w:t xml:space="preserve"> </w:t>
        <w:br/>
        <w:t xml:space="preserve">3 Mediante decreto ejecutivo el presidente de la República podrá aplicar una tafia de IVA diferenciada entre el 8% al 12% para el sector </w:t>
        <w:br/>
        <w:t xml:space="preserve">turístico hasta 12 días al año. El código deberá utilizarse para registrar las tarifas de IVA iguales o mayores a 8% y menores a 12% según se </w:t>
        <w:br/>
        <w:t xml:space="preserve">establezca en el respectivo decreto, para el resto de los porcentajes y casos se deberán utilizar los códigos específicos previstos en la misma </w:t>
        <w:br/>
        <w:t xml:space="preserve">tabla.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25 </w:t>
        <w:br/>
        <w:t xml:space="preserve">Código </w:t>
        <w:br/>
        <w:t xml:space="preserve">Descripción </w:t>
        <w:br/>
        <w:t xml:space="preserve">Tarifa Ad </w:t>
        <w:br/>
        <w:t xml:space="preserve">Valorem </w:t>
        <w:br/>
        <w:t xml:space="preserve">enero 2023 </w:t>
        <w:br/>
        <w:t xml:space="preserve">Tarifa </w:t>
        <w:br/>
        <w:t xml:space="preserve">específica de </w:t>
        <w:br/>
        <w:t xml:space="preserve">enero 2023 </w:t>
        <w:br/>
        <w:t xml:space="preserve">Tarifa Ad </w:t>
        <w:br/>
        <w:t xml:space="preserve">Valorem </w:t>
        <w:br/>
        <w:t xml:space="preserve">febrero a </w:t>
        <w:br/>
        <w:t xml:space="preserve">diciembre </w:t>
        <w:br/>
        <w:t xml:space="preserve">2023 </w:t>
        <w:br/>
        <w:t xml:space="preserve">Tarifa </w:t>
        <w:br/>
        <w:t xml:space="preserve">específica de </w:t>
        <w:br/>
        <w:t xml:space="preserve">febrero a </w:t>
        <w:br/>
        <w:t xml:space="preserve">diciembre </w:t>
        <w:br/>
        <w:t xml:space="preserve">2023 </w:t>
        <w:br/>
        <w:t xml:space="preserve">3079 </w:t>
        <w:br/>
        <w:t xml:space="preserve">ICE Vehículos Motorizados cuyo PVP </w:t>
        <w:br/>
        <w:t xml:space="preserve">superior USD 60.000 hasta 70.000 </w:t>
        <w:br/>
        <w:t xml:space="preserve">30% </w:t>
        <w:br/>
        <w:t xml:space="preserve">- </w:t>
        <w:br/>
        <w:t xml:space="preserve">30% </w:t>
        <w:br/>
        <w:t xml:space="preserve">- </w:t>
        <w:br/>
        <w:t xml:space="preserve">3080 </w:t>
        <w:br/>
        <w:t xml:space="preserve">ICE Vehículos Motorizados cuyo PVP </w:t>
        <w:br/>
        <w:t xml:space="preserve">superior USD 70.000 </w:t>
        <w:br/>
        <w:t xml:space="preserve">35% </w:t>
        <w:br/>
        <w:t xml:space="preserve">- </w:t>
        <w:br/>
        <w:t xml:space="preserve">35% </w:t>
        <w:br/>
        <w:t xml:space="preserve">- </w:t>
        <w:br/>
        <w:t xml:space="preserve">3081 </w:t>
        <w:br/>
        <w:t xml:space="preserve">ICE Aviones, Tricares, yates, Barcos de </w:t>
        <w:br/>
        <w:t xml:space="preserve">Recreo </w:t>
        <w:br/>
        <w:t xml:space="preserve">15% </w:t>
        <w:br/>
        <w:t xml:space="preserve">- </w:t>
        <w:br/>
        <w:t xml:space="preserve">10% </w:t>
        <w:br/>
        <w:t xml:space="preserve">- </w:t>
        <w:br/>
        <w:t xml:space="preserve">3092 </w:t>
        <w:br/>
        <w:t xml:space="preserve">ICE Servicios de Televisión Prepagada </w:t>
        <w:br/>
        <w:t xml:space="preserve">0% </w:t>
        <w:br/>
        <w:t xml:space="preserve">- </w:t>
        <w:br/>
        <w:t xml:space="preserve">0% </w:t>
        <w:br/>
        <w:t xml:space="preserve">- </w:t>
        <w:br/>
        <w:t xml:space="preserve">3610 </w:t>
        <w:br/>
        <w:t xml:space="preserve">ICE Perfumes y Aguas de Tocador </w:t>
        <w:br/>
        <w:t xml:space="preserve">20% </w:t>
        <w:br/>
        <w:t xml:space="preserve">- </w:t>
        <w:br/>
        <w:t xml:space="preserve">20% </w:t>
        <w:br/>
        <w:t xml:space="preserve">- </w:t>
        <w:br/>
        <w:t xml:space="preserve">3620 </w:t>
        <w:br/>
        <w:t xml:space="preserve">ICE Videojuegos </w:t>
        <w:br/>
        <w:t xml:space="preserve">0% </w:t>
        <w:br/>
        <w:t xml:space="preserve">- </w:t>
        <w:br/>
        <w:t xml:space="preserve">0% </w:t>
        <w:br/>
        <w:t xml:space="preserve">- </w:t>
        <w:br/>
        <w:t xml:space="preserve">3630 </w:t>
        <w:br/>
        <w:t xml:space="preserve">ICE Armas de Fuego, Armas deportivas y </w:t>
        <w:br/>
        <w:t xml:space="preserve">Municiones </w:t>
        <w:br/>
        <w:t xml:space="preserve">300% </w:t>
        <w:br/>
        <w:t xml:space="preserve">- </w:t>
        <w:br/>
        <w:t xml:space="preserve">30% </w:t>
        <w:br/>
        <w:t xml:space="preserve">- </w:t>
        <w:br/>
        <w:t xml:space="preserve">3640 </w:t>
        <w:br/>
        <w:t xml:space="preserve">ICE Focos Incandescentes </w:t>
        <w:br/>
        <w:t xml:space="preserve">100% </w:t>
        <w:br/>
        <w:t xml:space="preserve">- </w:t>
        <w:br/>
        <w:t xml:space="preserve">100% </w:t>
        <w:br/>
        <w:t xml:space="preserve">- </w:t>
        <w:br/>
        <w:t xml:space="preserve">3660 </w:t>
        <w:br/>
        <w:t xml:space="preserve">ICE </w:t>
        <w:br/>
        <w:t xml:space="preserve">Cuotas </w:t>
        <w:br/>
        <w:t xml:space="preserve">Membresías </w:t>
        <w:br/>
        <w:t xml:space="preserve">Afiliaciones </w:t>
        <w:br/>
        <w:t xml:space="preserve">Acciones </w:t>
        <w:br/>
        <w:t xml:space="preserve">35% </w:t>
        <w:br/>
        <w:t xml:space="preserve">- </w:t>
        <w:br/>
        <w:t xml:space="preserve">35% </w:t>
        <w:br/>
        <w:t xml:space="preserve">- </w:t>
        <w:br/>
        <w:t xml:space="preserve">3093 </w:t>
        <w:br/>
        <w:t xml:space="preserve">ICE Servicios Telefonía Sociedades </w:t>
        <w:br/>
        <w:t xml:space="preserve">15% </w:t>
        <w:br/>
        <w:t xml:space="preserve">- </w:t>
        <w:br/>
        <w:t xml:space="preserve">15% </w:t>
        <w:br/>
        <w:t xml:space="preserve">- </w:t>
        <w:br/>
        <w:t xml:space="preserve">3101 </w:t>
        <w:br/>
        <w:t xml:space="preserve">ICE Bebidas Energizantes </w:t>
        <w:br/>
        <w:t xml:space="preserve">10% </w:t>
        <w:br/>
        <w:t xml:space="preserve">- </w:t>
        <w:br/>
        <w:t xml:space="preserve">10% </w:t>
        <w:br/>
        <w:t xml:space="preserve">- </w:t>
        <w:br/>
        <w:t xml:space="preserve">3053 </w:t>
        <w:br/>
        <w:t xml:space="preserve">ICE Bebidas Gaseosas con Alto Contenido </w:t>
        <w:br/>
        <w:t xml:space="preserve">de Azúcar </w:t>
        <w:br/>
        <w:t xml:space="preserve">- </w:t>
        <w:br/>
        <w:t xml:space="preserve">0,19 por 100 </w:t>
        <w:br/>
        <w:t xml:space="preserve">gramos de </w:t>
        <w:br/>
        <w:t xml:space="preserve">azúcar </w:t>
        <w:br/>
        <w:t xml:space="preserve">- </w:t>
        <w:br/>
        <w:t xml:space="preserve">0,18 por 100 </w:t>
        <w:br/>
        <w:t xml:space="preserve">gramos de </w:t>
        <w:br/>
        <w:t xml:space="preserve">azúcar </w:t>
        <w:br/>
        <w:t xml:space="preserve">3054 </w:t>
        <w:br/>
        <w:t xml:space="preserve">ICE Bebidas Gaseosas con Bajo Contenido </w:t>
        <w:br/>
        <w:t xml:space="preserve">de Azúcar </w:t>
        <w:br/>
        <w:t xml:space="preserve">10% </w:t>
        <w:br/>
        <w:t xml:space="preserve">- </w:t>
        <w:br/>
        <w:t xml:space="preserve">10% </w:t>
        <w:br/>
        <w:t xml:space="preserve">- </w:t>
        <w:br/>
        <w:t xml:space="preserve">3111 </w:t>
        <w:br/>
        <w:t xml:space="preserve">ICE Bebidas No Alcohólicas </w:t>
        <w:br/>
        <w:t xml:space="preserve">- </w:t>
        <w:br/>
        <w:t xml:space="preserve">0,19 por 100 </w:t>
        <w:br/>
        <w:t xml:space="preserve">gramos de </w:t>
        <w:br/>
        <w:t xml:space="preserve">azúcar </w:t>
        <w:br/>
        <w:t xml:space="preserve">- </w:t>
        <w:br/>
        <w:t xml:space="preserve">0,18 por 100 </w:t>
        <w:br/>
        <w:t xml:space="preserve">gramos de </w:t>
        <w:br/>
        <w:t xml:space="preserve">azúcar </w:t>
        <w:br/>
        <w:t xml:space="preserve">3043 </w:t>
        <w:br/>
        <w:t xml:space="preserve">ICE Cerveza Artesanal </w:t>
        <w:br/>
        <w:t xml:space="preserve">- </w:t>
        <w:br/>
        <w:t xml:space="preserve">1,55 </w:t>
        <w:br/>
        <w:t xml:space="preserve">- </w:t>
        <w:br/>
        <w:t xml:space="preserve">1,50 </w:t>
        <w:br/>
        <w:t xml:space="preserve">3033 </w:t>
        <w:br/>
        <w:t xml:space="preserve">ICE Alcohol </w:t>
        <w:br/>
        <w:t xml:space="preserve">75% </w:t>
        <w:br/>
        <w:t xml:space="preserve">10,36 </w:t>
        <w:br/>
        <w:t xml:space="preserve">75% </w:t>
        <w:br/>
        <w:t xml:space="preserve">10,00 </w:t>
        <w:br/>
        <w:t xml:space="preserve">3671 </w:t>
        <w:br/>
        <w:t xml:space="preserve">ICE calefones y sistemas de calentamiento </w:t>
        <w:br/>
        <w:t xml:space="preserve">de agua a gas SRI </w:t>
        <w:br/>
        <w:t xml:space="preserve">100% </w:t>
        <w:br/>
        <w:t xml:space="preserve">- </w:t>
        <w:br/>
        <w:t xml:space="preserve">100% </w:t>
        <w:br/>
        <w:t xml:space="preserve">- </w:t>
        <w:br/>
        <w:t xml:space="preserve">3684 </w:t>
        <w:br/>
        <w:t xml:space="preserve">ICE vehículos motorizados camionetas y de </w:t>
        <w:br/>
        <w:t xml:space="preserve">rescate cuyo PVP sea hasta DE 30.000 </w:t>
        <w:br/>
        <w:t xml:space="preserve">USD </w:t>
        <w:br/>
        <w:t xml:space="preserve">5% </w:t>
        <w:br/>
        <w:t xml:space="preserve">- </w:t>
        <w:br/>
        <w:t xml:space="preserve">5% </w:t>
        <w:br/>
        <w:t xml:space="preserve">- </w:t>
        <w:br/>
        <w:t xml:space="preserve">3686 </w:t>
        <w:br/>
        <w:t xml:space="preserve">ICE </w:t>
        <w:br/>
        <w:t xml:space="preserve">vehículos </w:t>
        <w:br/>
        <w:t xml:space="preserve">motorizados </w:t>
        <w:br/>
        <w:t xml:space="preserve">excepto </w:t>
        <w:br/>
        <w:t xml:space="preserve">camionetas y de rescate cuyo PVP sea </w:t>
        <w:br/>
        <w:t xml:space="preserve">superior USD 20.000 hasta DE 30.000 </w:t>
        <w:br/>
        <w:t xml:space="preserve">10% </w:t>
        <w:br/>
        <w:t xml:space="preserve">- </w:t>
        <w:br/>
        <w:t xml:space="preserve">10% </w:t>
        <w:br/>
        <w:t xml:space="preserve">- </w:t>
        <w:br/>
        <w:t xml:space="preserve">3688 </w:t>
        <w:br/>
        <w:t xml:space="preserve">ICE vehículos híbridos cuyo PVP sea de </w:t>
        <w:br/>
        <w:t xml:space="preserve">hasta USD. 35.000 </w:t>
        <w:br/>
        <w:t xml:space="preserve">0% </w:t>
        <w:br/>
        <w:t xml:space="preserve">  </w:t>
        <w:br/>
        <w:t xml:space="preserve">0% </w:t>
        <w:br/>
        <w:t xml:space="preserve">  </w:t>
        <w:br/>
        <w:t xml:space="preserve">3691 </w:t>
        <w:br/>
        <w:t xml:space="preserve">ICE vehículos híbridos cuyo PVP superior </w:t>
        <w:br/>
        <w:t xml:space="preserve">USD. 35.000 hasta 40.000 </w:t>
        <w:br/>
        <w:t xml:space="preserve">8% </w:t>
        <w:br/>
        <w:t xml:space="preserve">  </w:t>
        <w:br/>
        <w:t xml:space="preserve">8% </w:t>
        <w:br/>
        <w:t xml:space="preserve">  </w:t>
        <w:br/>
        <w:t xml:space="preserve">3692 </w:t>
        <w:br/>
        <w:t xml:space="preserve">ICE vehículos híbridos cuyo PVP superior </w:t>
        <w:br/>
        <w:t xml:space="preserve">USD. 40.000 hasta 50.000 </w:t>
        <w:br/>
        <w:t xml:space="preserve">14% </w:t>
        <w:br/>
        <w:t xml:space="preserve">  </w:t>
        <w:br/>
        <w:t xml:space="preserve">14% </w:t>
        <w:br/>
        <w:t xml:space="preserve">  </w:t>
        <w:br/>
        <w:t xml:space="preserve">3695 </w:t>
        <w:br/>
        <w:t xml:space="preserve">ICE vehículos híbridos cuyo PVP superior </w:t>
        <w:br/>
        <w:t xml:space="preserve">USD. 50.000 hasta 60.000 </w:t>
        <w:br/>
        <w:t xml:space="preserve">20% </w:t>
        <w:br/>
        <w:t xml:space="preserve">  </w:t>
        <w:br/>
        <w:t xml:space="preserve">20% </w:t>
        <w:br/>
        <w:t xml:space="preserve">  </w:t>
        <w:br/>
        <w:t xml:space="preserve">3696 </w:t>
        <w:br/>
        <w:t xml:space="preserve">ICE vehículos híbridos cuyo PVP superior </w:t>
        <w:br/>
        <w:t xml:space="preserve">USD. 60.000 hasta 70.000 </w:t>
        <w:br/>
        <w:t xml:space="preserve">26% </w:t>
        <w:br/>
        <w:t xml:space="preserve">  </w:t>
        <w:br/>
        <w:t xml:space="preserve">26% </w:t>
        <w:br/>
        <w:t xml:space="preserve">  </w:t>
        <w:br/>
        <w:t xml:space="preserve">3698 </w:t>
        <w:br/>
        <w:t xml:space="preserve">ICE vehículos híbridos cuyo PVP superior a </w:t>
        <w:br/>
        <w:t xml:space="preserve">USD 70.000 </w:t>
        <w:br/>
        <w:t xml:space="preserve">32% </w:t>
        <w:br/>
        <w:t xml:space="preserve">- </w:t>
        <w:br/>
        <w:t xml:space="preserve">32% </w:t>
        <w:br/>
        <w:t xml:space="preserve">- </w:t>
        <w:br/>
        <w:t xml:space="preserve">3682 </w:t>
        <w:br/>
        <w:t xml:space="preserve">ICE </w:t>
        <w:br/>
        <w:t xml:space="preserve">consumibles </w:t>
        <w:br/>
        <w:t xml:space="preserve">tabaco </w:t>
        <w:br/>
        <w:t xml:space="preserve">calentado </w:t>
        <w:br/>
        <w:t xml:space="preserve">y </w:t>
        <w:br/>
        <w:t xml:space="preserve">líquidos con nicotina SRI </w:t>
        <w:br/>
        <w:t xml:space="preserve">150% </w:t>
        <w:br/>
        <w:t xml:space="preserve">- </w:t>
        <w:br/>
        <w:t xml:space="preserve">150% </w:t>
        <w:br/>
        <w:t xml:space="preserve">- </w:t>
        <w:br/>
        <w:t xml:space="preserve">3681 </w:t>
        <w:br/>
        <w:t xml:space="preserve">ICE servicios de telefonía móvil personas </w:t>
        <w:br/>
        <w:t xml:space="preserve">naturales </w:t>
        <w:br/>
        <w:t xml:space="preserve">0% </w:t>
        <w:br/>
        <w:t xml:space="preserve">- </w:t>
        <w:br/>
        <w:t xml:space="preserve">0% </w:t>
        <w:br/>
        <w:t xml:space="preserve">- </w:t>
        <w:br/>
        <w:t xml:space="preserve">3680 </w:t>
        <w:br/>
        <w:t xml:space="preserve">ICE fundas plásticas </w:t>
        <w:br/>
        <w:t xml:space="preserve">- </w:t>
        <w:br/>
        <w:t xml:space="preserve">0,10 </w:t>
        <w:br/>
        <w:t xml:space="preserve">- </w:t>
        <w:br/>
        <w:t xml:space="preserve">0,08 </w:t>
        <w:br/>
        <w:t xml:space="preserve">3533 </w:t>
        <w:br/>
        <w:t xml:space="preserve">ICE Import. Bebidas Alcohólicas </w:t>
        <w:br/>
        <w:t xml:space="preserve">75% </w:t>
        <w:br/>
        <w:t xml:space="preserve">- </w:t>
        <w:br/>
        <w:t xml:space="preserve">75% </w:t>
        <w:br/>
        <w:t xml:space="preserve">- </w:t>
        <w:br/>
        <w:t xml:space="preserve">3541 </w:t>
        <w:br/>
        <w:t xml:space="preserve">ICE Cerveza Gran Escala CAE </w:t>
        <w:br/>
        <w:t xml:space="preserve">75% </w:t>
        <w:br/>
        <w:t xml:space="preserve">- </w:t>
        <w:br/>
        <w:t xml:space="preserve">75% </w:t>
        <w:br/>
        <w:t xml:space="preserve">- </w:t>
        <w:br/>
        <w:t xml:space="preserve">3541 </w:t>
        <w:br/>
        <w:t xml:space="preserve">ICE Cerveza Industrial de Mediana Escala </w:t>
        <w:br/>
        <w:t xml:space="preserve">CAE </w:t>
        <w:br/>
        <w:t xml:space="preserve">75% </w:t>
        <w:br/>
        <w:t xml:space="preserve">- </w:t>
        <w:br/>
        <w:t xml:space="preserve">75% </w:t>
        <w:br/>
        <w:t xml:space="preserve">- </w:t>
        <w:br/>
        <w:t xml:space="preserve">3541 </w:t>
        <w:br/>
        <w:t xml:space="preserve">ICE Cerveza Industrial de Pequeña Escala </w:t>
        <w:br/>
        <w:t xml:space="preserve">CAE </w:t>
        <w:br/>
        <w:t xml:space="preserve">75% </w:t>
        <w:br/>
        <w:t xml:space="preserve">- </w:t>
        <w:br/>
        <w:t xml:space="preserve">75% </w:t>
        <w:br/>
        <w:t xml:space="preserve">- </w:t>
        <w:br/>
        <w:t xml:space="preserve">3542 </w:t>
        <w:br/>
        <w:t xml:space="preserve">ICE Cigarrillos Rubios CAE </w:t>
        <w:br/>
        <w:t xml:space="preserve">- </w:t>
        <w:br/>
        <w:t xml:space="preserve">- </w:t>
        <w:br/>
        <w:t xml:space="preserve">- </w:t>
        <w:br/>
        <w:t xml:space="preserve">- </w:t>
        <w:br/>
        <w:t xml:space="preserve">3543 </w:t>
        <w:br/>
        <w:t xml:space="preserve">ICE Cigarrillos Negros CAE </w:t>
        <w:br/>
        <w:t xml:space="preserve">- </w:t>
        <w:br/>
        <w:t xml:space="preserve">- </w:t>
        <w:br/>
        <w:t xml:space="preserve">- </w:t>
        <w:br/>
        <w:t xml:space="preserve">- </w:t>
        <w:br/>
        <w:t xml:space="preserve">3544 </w:t>
        <w:br/>
        <w:t xml:space="preserve">ICE Productos del Tabaco y Sucedáneos </w:t>
        <w:br/>
        <w:t xml:space="preserve">del Tabaco Excepto Cigarrillos CAE </w:t>
        <w:br/>
        <w:t xml:space="preserve">150% </w:t>
        <w:br/>
        <w:t xml:space="preserve">- </w:t>
        <w:br/>
        <w:t xml:space="preserve">150%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26 </w:t>
        <w:br/>
        <w:t xml:space="preserve">Código </w:t>
        <w:br/>
        <w:t xml:space="preserve">Descripción </w:t>
        <w:br/>
        <w:t xml:space="preserve">Tarifa Ad </w:t>
        <w:br/>
        <w:t xml:space="preserve">Valorem </w:t>
        <w:br/>
        <w:t xml:space="preserve">enero 2023 </w:t>
        <w:br/>
        <w:t xml:space="preserve">Tarifa </w:t>
        <w:br/>
        <w:t xml:space="preserve">específica de </w:t>
        <w:br/>
        <w:t xml:space="preserve">enero 2023 </w:t>
        <w:br/>
        <w:t xml:space="preserve">Tarifa Ad </w:t>
        <w:br/>
        <w:t xml:space="preserve">Valorem </w:t>
        <w:br/>
        <w:t xml:space="preserve">febrero a </w:t>
        <w:br/>
        <w:t xml:space="preserve">diciembre </w:t>
        <w:br/>
        <w:t xml:space="preserve">2023 </w:t>
        <w:br/>
        <w:t xml:space="preserve">Tarifa </w:t>
        <w:br/>
        <w:t xml:space="preserve">específica de </w:t>
        <w:br/>
        <w:t xml:space="preserve">febrero a </w:t>
        <w:br/>
        <w:t xml:space="preserve">diciembre </w:t>
        <w:br/>
        <w:t xml:space="preserve">2023 </w:t>
        <w:br/>
        <w:t xml:space="preserve">3581 </w:t>
        <w:br/>
        <w:t xml:space="preserve">ICE Aeronaves CAE </w:t>
        <w:br/>
        <w:t xml:space="preserve">15% </w:t>
        <w:br/>
        <w:t xml:space="preserve">- </w:t>
        <w:br/>
        <w:t xml:space="preserve">10% </w:t>
        <w:br/>
        <w:t xml:space="preserve">- </w:t>
        <w:br/>
        <w:t xml:space="preserve">3582 </w:t>
        <w:br/>
        <w:t xml:space="preserve">ICE Aviones, Avionetas y Helicópteros Exct. </w:t>
        <w:br/>
        <w:t xml:space="preserve">Aquellos destinados Al Trans. CAE </w:t>
        <w:br/>
        <w:t xml:space="preserve">15% </w:t>
        <w:br/>
        <w:t xml:space="preserve">- </w:t>
        <w:br/>
        <w:t xml:space="preserve">10% </w:t>
        <w:br/>
        <w:t xml:space="preserve">- </w:t>
        <w:br/>
        <w:t xml:space="preserve">3710 </w:t>
        <w:br/>
        <w:t xml:space="preserve">ICE Perfumes Aguas de Tocador Cae </w:t>
        <w:br/>
        <w:t xml:space="preserve">20% </w:t>
        <w:br/>
        <w:t xml:space="preserve">- </w:t>
        <w:br/>
        <w:t xml:space="preserve">20% </w:t>
        <w:br/>
        <w:t xml:space="preserve">- </w:t>
        <w:br/>
        <w:t xml:space="preserve">3720 </w:t>
        <w:br/>
        <w:t xml:space="preserve">ICE Video Juegos CAE </w:t>
        <w:br/>
        <w:t xml:space="preserve">35% </w:t>
        <w:br/>
        <w:t xml:space="preserve">- </w:t>
        <w:br/>
        <w:t xml:space="preserve">35% </w:t>
        <w:br/>
        <w:t xml:space="preserve">- </w:t>
        <w:br/>
        <w:t xml:space="preserve">3730 </w:t>
        <w:br/>
        <w:t xml:space="preserve">ICE Importaciones Armas de Fuego, Armas </w:t>
        <w:br/>
        <w:t xml:space="preserve">deportivas y Municiones CAE </w:t>
        <w:br/>
        <w:t xml:space="preserve">300% </w:t>
        <w:br/>
        <w:t xml:space="preserve">- </w:t>
        <w:br/>
        <w:t xml:space="preserve">30% </w:t>
        <w:br/>
        <w:t xml:space="preserve">- </w:t>
        <w:br/>
        <w:t xml:space="preserve">3740 </w:t>
        <w:br/>
        <w:t xml:space="preserve">ICE Focos Incandescentes CAE </w:t>
        <w:br/>
        <w:t xml:space="preserve">100% </w:t>
        <w:br/>
        <w:t xml:space="preserve">- </w:t>
        <w:br/>
        <w:t xml:space="preserve">100% </w:t>
        <w:br/>
        <w:t xml:space="preserve">- </w:t>
        <w:br/>
        <w:t xml:space="preserve">3871 </w:t>
        <w:br/>
        <w:t xml:space="preserve">ICE-vehículos motorizados cuyo PVP SEA </w:t>
        <w:br/>
        <w:t xml:space="preserve">hasta de 20000 USD SENAE </w:t>
        <w:br/>
        <w:t xml:space="preserve">5% </w:t>
        <w:br/>
        <w:t xml:space="preserve">- </w:t>
        <w:br/>
        <w:t xml:space="preserve">5% </w:t>
        <w:br/>
        <w:t xml:space="preserve">- </w:t>
        <w:br/>
        <w:t xml:space="preserve">3873 </w:t>
        <w:br/>
        <w:t xml:space="preserve">ICE-vehículos </w:t>
        <w:br/>
        <w:t xml:space="preserve">motorizados </w:t>
        <w:br/>
        <w:t xml:space="preserve">PVP </w:t>
        <w:br/>
        <w:t xml:space="preserve">entre </w:t>
        <w:br/>
        <w:t xml:space="preserve">30000 Y 40000 SENAE </w:t>
        <w:br/>
        <w:t xml:space="preserve">15% </w:t>
        <w:br/>
        <w:t xml:space="preserve">- </w:t>
        <w:br/>
        <w:t xml:space="preserve">15% </w:t>
        <w:br/>
        <w:t xml:space="preserve">- </w:t>
        <w:br/>
        <w:t xml:space="preserve">3874 </w:t>
        <w:br/>
        <w:t xml:space="preserve">ICE-vehículos </w:t>
        <w:br/>
        <w:t xml:space="preserve">motorizados </w:t>
        <w:br/>
        <w:t xml:space="preserve">cuyo </w:t>
        <w:br/>
        <w:t xml:space="preserve">PVP </w:t>
        <w:br/>
        <w:t xml:space="preserve">superior USD 40.000 hasta 50.000 SENAE </w:t>
        <w:br/>
        <w:t xml:space="preserve">20% </w:t>
        <w:br/>
        <w:t xml:space="preserve">- </w:t>
        <w:br/>
        <w:t xml:space="preserve">20% </w:t>
        <w:br/>
        <w:t xml:space="preserve">- </w:t>
        <w:br/>
        <w:t xml:space="preserve">3875 </w:t>
        <w:br/>
        <w:t xml:space="preserve">ICE-vehículos </w:t>
        <w:br/>
        <w:t xml:space="preserve">motorizados </w:t>
        <w:br/>
        <w:t xml:space="preserve">cuyo </w:t>
        <w:br/>
        <w:t xml:space="preserve">PVP </w:t>
        <w:br/>
        <w:t xml:space="preserve">superior USD 50.000 hasta 60.000 SENAE </w:t>
        <w:br/>
        <w:t xml:space="preserve">25% </w:t>
        <w:br/>
        <w:t xml:space="preserve">- </w:t>
        <w:br/>
        <w:t xml:space="preserve">25% </w:t>
        <w:br/>
        <w:t xml:space="preserve">- </w:t>
        <w:br/>
        <w:t xml:space="preserve">3876 </w:t>
        <w:br/>
        <w:t xml:space="preserve">ICE-vehículos </w:t>
        <w:br/>
        <w:t xml:space="preserve">motorizados </w:t>
        <w:br/>
        <w:t xml:space="preserve">cuyo </w:t>
        <w:br/>
        <w:t xml:space="preserve">PVP </w:t>
        <w:br/>
        <w:t xml:space="preserve">superior USD 60.000 hasta 70.000 SENAE </w:t>
        <w:br/>
        <w:t xml:space="preserve">30% </w:t>
        <w:br/>
        <w:t xml:space="preserve">- </w:t>
        <w:br/>
        <w:t xml:space="preserve">30% </w:t>
        <w:br/>
        <w:t xml:space="preserve">- </w:t>
        <w:br/>
        <w:t xml:space="preserve">3877 </w:t>
        <w:br/>
        <w:t xml:space="preserve">ICE-vehículos </w:t>
        <w:br/>
        <w:t xml:space="preserve">motorizados </w:t>
        <w:br/>
        <w:t xml:space="preserve">cuyo </w:t>
        <w:br/>
        <w:t xml:space="preserve">PVP </w:t>
        <w:br/>
        <w:t xml:space="preserve">superior USD 70.000 SENAE </w:t>
        <w:br/>
        <w:t xml:space="preserve">35% </w:t>
        <w:br/>
        <w:t xml:space="preserve">- </w:t>
        <w:br/>
        <w:t xml:space="preserve">35% </w:t>
        <w:br/>
        <w:t xml:space="preserve">- </w:t>
        <w:br/>
        <w:t xml:space="preserve">3878 </w:t>
        <w:br/>
        <w:t xml:space="preserve">ICE-Aviones, Tricares, Yates, Barcos de </w:t>
        <w:br/>
        <w:t xml:space="preserve">Rec SENAE </w:t>
        <w:br/>
        <w:t xml:space="preserve">15% </w:t>
        <w:br/>
        <w:t xml:space="preserve">- </w:t>
        <w:br/>
        <w:t xml:space="preserve">10% </w:t>
        <w:br/>
        <w:t xml:space="preserve">- </w:t>
        <w:br/>
        <w:t xml:space="preserve">3601 </w:t>
        <w:br/>
        <w:t xml:space="preserve">ICE Bebidas Energizantes SENAE </w:t>
        <w:br/>
        <w:t xml:space="preserve">10% </w:t>
        <w:br/>
        <w:t xml:space="preserve">- </w:t>
        <w:br/>
        <w:t xml:space="preserve">10% </w:t>
        <w:br/>
        <w:t xml:space="preserve">- </w:t>
        <w:br/>
        <w:t xml:space="preserve">3552 </w:t>
        <w:br/>
        <w:t xml:space="preserve">ICE bebidas gaseosas con alto contenido </w:t>
        <w:br/>
        <w:t xml:space="preserve">de azúcar SENAE </w:t>
        <w:br/>
        <w:t xml:space="preserve">- </w:t>
        <w:br/>
        <w:t xml:space="preserve">0,19 por 100 </w:t>
        <w:br/>
        <w:t xml:space="preserve">gramos de </w:t>
        <w:br/>
        <w:t xml:space="preserve">azúcar </w:t>
        <w:br/>
        <w:t xml:space="preserve">- </w:t>
        <w:br/>
        <w:t xml:space="preserve">0,18 por 100 </w:t>
        <w:br/>
        <w:t xml:space="preserve">gramos de </w:t>
        <w:br/>
        <w:t xml:space="preserve">azúcar </w:t>
        <w:br/>
        <w:t xml:space="preserve">3553 </w:t>
        <w:br/>
        <w:t xml:space="preserve">ICE bebidas gaseosas con bajo contenido </w:t>
        <w:br/>
        <w:t xml:space="preserve">de azúcar SENAE </w:t>
        <w:br/>
        <w:t xml:space="preserve">10% </w:t>
        <w:br/>
        <w:t xml:space="preserve">- </w:t>
        <w:br/>
        <w:t xml:space="preserve">10% </w:t>
        <w:br/>
        <w:t xml:space="preserve">- </w:t>
        <w:br/>
        <w:t xml:space="preserve">3602 </w:t>
        <w:br/>
        <w:t xml:space="preserve">ICE bebidas no alcohólicas SENAE </w:t>
        <w:br/>
        <w:t xml:space="preserve">- </w:t>
        <w:br/>
        <w:t xml:space="preserve">0,19 por 100 </w:t>
        <w:br/>
        <w:t xml:space="preserve">gramos de </w:t>
        <w:br/>
        <w:t xml:space="preserve">azúcar </w:t>
        <w:br/>
        <w:t xml:space="preserve">- </w:t>
        <w:br/>
        <w:t xml:space="preserve">0,18 por 100 </w:t>
        <w:br/>
        <w:t xml:space="preserve">gramos de </w:t>
        <w:br/>
        <w:t xml:space="preserve">azúcar </w:t>
        <w:br/>
        <w:t xml:space="preserve">3545 </w:t>
        <w:br/>
        <w:t xml:space="preserve">ICE cerveza artesanal SENAE </w:t>
        <w:br/>
        <w:t xml:space="preserve">75% </w:t>
        <w:br/>
        <w:t xml:space="preserve">1,55 </w:t>
        <w:br/>
        <w:t xml:space="preserve">75% </w:t>
        <w:br/>
        <w:t xml:space="preserve">1,5 </w:t>
        <w:br/>
        <w:t xml:space="preserve">3532 </w:t>
        <w:br/>
        <w:t xml:space="preserve">ICE Import. alcohol SENAE </w:t>
        <w:br/>
        <w:t xml:space="preserve">75% </w:t>
        <w:br/>
        <w:t xml:space="preserve">10,36 </w:t>
        <w:br/>
        <w:t xml:space="preserve">75% </w:t>
        <w:br/>
        <w:t xml:space="preserve">10 </w:t>
        <w:br/>
        <w:t xml:space="preserve">3671 </w:t>
        <w:br/>
        <w:t xml:space="preserve">ICE calefones y sistemas de calentamiento </w:t>
        <w:br/>
        <w:t xml:space="preserve">de agua a gas SRI </w:t>
        <w:br/>
        <w:t xml:space="preserve">100% </w:t>
        <w:br/>
        <w:t xml:space="preserve">- </w:t>
        <w:br/>
        <w:t xml:space="preserve">100% </w:t>
        <w:br/>
        <w:t xml:space="preserve">- </w:t>
        <w:br/>
        <w:t xml:space="preserve">3771 </w:t>
        <w:br/>
        <w:t xml:space="preserve">ICE calefones y sistemas de calentamiento </w:t>
        <w:br/>
        <w:t xml:space="preserve">de agua a gas SENAE </w:t>
        <w:br/>
        <w:t xml:space="preserve">100% </w:t>
        <w:br/>
        <w:t xml:space="preserve">- </w:t>
        <w:br/>
        <w:t xml:space="preserve">100% </w:t>
        <w:br/>
        <w:t xml:space="preserve">- </w:t>
        <w:br/>
        <w:t xml:space="preserve">3685 </w:t>
        <w:br/>
        <w:t xml:space="preserve">ICE vehículos motorizados camionetas y de </w:t>
        <w:br/>
        <w:t xml:space="preserve">rescate PVP sea hasta DE 30.000 USD </w:t>
        <w:br/>
        <w:t xml:space="preserve">SENAE </w:t>
        <w:br/>
        <w:t xml:space="preserve">5% </w:t>
        <w:br/>
        <w:t xml:space="preserve">- </w:t>
        <w:br/>
        <w:t xml:space="preserve">5% </w:t>
        <w:br/>
        <w:t xml:space="preserve">- </w:t>
        <w:br/>
        <w:t xml:space="preserve">3687 </w:t>
        <w:br/>
        <w:t xml:space="preserve">ICE </w:t>
        <w:br/>
        <w:t xml:space="preserve">vehículos </w:t>
        <w:br/>
        <w:t xml:space="preserve">motorizados </w:t>
        <w:br/>
        <w:t xml:space="preserve">excepto </w:t>
        <w:br/>
        <w:t xml:space="preserve">camionetas y de rescate cuyo PVP sea </w:t>
        <w:br/>
        <w:t xml:space="preserve">superior USD 20.000 hasta de 30.000 </w:t>
        <w:br/>
        <w:t xml:space="preserve">SENAE </w:t>
        <w:br/>
        <w:t xml:space="preserve">10% </w:t>
        <w:br/>
        <w:t xml:space="preserve">- </w:t>
        <w:br/>
        <w:t xml:space="preserve">10% </w:t>
        <w:br/>
        <w:t xml:space="preserve">- </w:t>
        <w:br/>
        <w:t xml:space="preserve">3689 </w:t>
        <w:br/>
        <w:t xml:space="preserve">ICE vehículos híbridos cuyo PVP sea de </w:t>
        <w:br/>
        <w:t xml:space="preserve">hasta USD. 35.000 SENAE </w:t>
        <w:br/>
        <w:t xml:space="preserve">0% </w:t>
        <w:br/>
        <w:t xml:space="preserve">- </w:t>
        <w:br/>
        <w:t xml:space="preserve">0% </w:t>
        <w:br/>
        <w:t xml:space="preserve">- </w:t>
        <w:br/>
        <w:t xml:space="preserve">3690 </w:t>
        <w:br/>
        <w:t xml:space="preserve">ICE vehículos híbridos cuyo PVP superior </w:t>
        <w:br/>
        <w:t xml:space="preserve">USD. 35.000 hasta 40.000 SENAE </w:t>
        <w:br/>
        <w:t xml:space="preserve">8% </w:t>
        <w:br/>
        <w:t xml:space="preserve">- </w:t>
        <w:br/>
        <w:t xml:space="preserve">8% </w:t>
        <w:br/>
        <w:t xml:space="preserve">- </w:t>
        <w:br/>
        <w:t xml:space="preserve">3693 </w:t>
        <w:br/>
        <w:t xml:space="preserve">ICE vehículos híbridos cuyo PVP superior </w:t>
        <w:br/>
        <w:t xml:space="preserve">USD. 40.000 hasta 50.000 SENAE </w:t>
        <w:br/>
        <w:t xml:space="preserve">14% </w:t>
        <w:br/>
        <w:t xml:space="preserve">- </w:t>
        <w:br/>
        <w:t xml:space="preserve">14% </w:t>
        <w:br/>
        <w:t xml:space="preserve">- </w:t>
        <w:br/>
        <w:t xml:space="preserve">3694 </w:t>
        <w:br/>
        <w:t xml:space="preserve">ICE vehículos híbridos cuyo PVP superior </w:t>
        <w:br/>
        <w:t xml:space="preserve">USD. 50.000 hasta 60.000 SENAE </w:t>
        <w:br/>
        <w:t xml:space="preserve">20% </w:t>
        <w:br/>
        <w:t xml:space="preserve">- </w:t>
        <w:br/>
        <w:t xml:space="preserve">20% </w:t>
        <w:br/>
        <w:t xml:space="preserve">- </w:t>
        <w:br/>
        <w:t xml:space="preserve">3697 </w:t>
        <w:br/>
        <w:t xml:space="preserve">ICE vehículos híbridos cuyo PVP superior </w:t>
        <w:br/>
        <w:t xml:space="preserve">USD. 60.000 hasta 70.000 SENAE </w:t>
        <w:br/>
        <w:t xml:space="preserve">26% </w:t>
        <w:br/>
        <w:t xml:space="preserve">- </w:t>
        <w:br/>
        <w:t xml:space="preserve">26% </w:t>
        <w:br/>
        <w:t xml:space="preserve">- </w:t>
        <w:br/>
        <w:t xml:space="preserve">3699 </w:t>
        <w:br/>
        <w:t xml:space="preserve">ICE vehículos híbridos cuyo PVP superior a </w:t>
        <w:br/>
        <w:t xml:space="preserve">USD 70.000 SENAE </w:t>
        <w:br/>
        <w:t xml:space="preserve">32% </w:t>
        <w:br/>
        <w:t xml:space="preserve">- </w:t>
        <w:br/>
        <w:t xml:space="preserve">32% </w:t>
        <w:br/>
        <w:t xml:space="preserve">- </w:t>
        <w:br/>
        <w:t xml:space="preserve">3683 </w:t>
        <w:br/>
        <w:t xml:space="preserve">ICE </w:t>
        <w:br/>
        <w:t xml:space="preserve">consumibles </w:t>
        <w:br/>
        <w:t xml:space="preserve">tabaco </w:t>
        <w:br/>
        <w:t xml:space="preserve">calentado </w:t>
        <w:br/>
        <w:t xml:space="preserve">y </w:t>
        <w:br/>
        <w:t xml:space="preserve">líquidos con nicotina SENAE </w:t>
        <w:br/>
        <w:t xml:space="preserve">150% </w:t>
        <w:br/>
        <w:t xml:space="preserve">  </w:t>
        <w:br/>
        <w:t xml:space="preserve">50% </w:t>
        <w:br/>
        <w:t xml:space="preserve">  </w:t>
        <w:br/>
        <w:t xml:space="preserve"> </w:t>
        <w:br/>
        <w:t xml:space="preserve">8.14 Lista de códigos por impuestos asignados para la retención.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27 </w:t>
        <w:br/>
        <w:t xml:space="preserve">TABLA 19 </w:t>
        <w:br/>
        <w:t xml:space="preserve">Impuesto a retener </w:t>
        <w:br/>
        <w:t xml:space="preserve">Código </w:t>
        <w:br/>
        <w:t xml:space="preserve">RENTA </w:t>
        <w:br/>
        <w:t xml:space="preserve">1 </w:t>
        <w:br/>
        <w:t xml:space="preserve">IVA </w:t>
        <w:br/>
        <w:t xml:space="preserve">2 </w:t>
        <w:br/>
        <w:t xml:space="preserve">ISD </w:t>
        <w:br/>
        <w:t xml:space="preserve">6 </w:t>
        <w:br/>
        <w:t xml:space="preserve"> </w:t>
        <w:br/>
        <w:t xml:space="preserve">8.15 Se describe los códigos por impuesto de acuerdo con el porcentaje de retención. </w:t>
        <w:br/>
        <w:t xml:space="preserve"> </w:t>
        <w:br/>
        <w:t xml:space="preserve"> </w:t>
        <w:br/>
        <w:t xml:space="preserve">TABLA 20: RETENCIÓN DEL IVA </w:t>
        <w:br/>
        <w:t xml:space="preserve"> </w:t>
        <w:br/>
        <w:t xml:space="preserve">Porcentaje IVA </w:t>
        <w:br/>
        <w:t xml:space="preserve">Código </w:t>
        <w:br/>
        <w:t xml:space="preserve">10% </w:t>
        <w:br/>
        <w:t xml:space="preserve">9 </w:t>
        <w:br/>
        <w:t xml:space="preserve">20% </w:t>
        <w:br/>
        <w:t xml:space="preserve">10 </w:t>
        <w:br/>
        <w:t xml:space="preserve">30% </w:t>
        <w:br/>
        <w:t xml:space="preserve">1 </w:t>
        <w:br/>
        <w:t xml:space="preserve">50% </w:t>
        <w:br/>
        <w:t xml:space="preserve">11 </w:t>
        <w:br/>
        <w:t xml:space="preserve">70% </w:t>
        <w:br/>
        <w:t xml:space="preserve">2 </w:t>
        <w:br/>
        <w:t xml:space="preserve">100% </w:t>
        <w:br/>
        <w:t xml:space="preserve">3 </w:t>
        <w:br/>
        <w:t xml:space="preserve"> </w:t>
        <w:br/>
        <w:t xml:space="preserve">• Retención en cero: </w:t>
        <w:br/>
        <w:t xml:space="preserve"> </w:t>
        <w:br/>
        <w:t xml:space="preserve">Porcentaje IVA </w:t>
        <w:br/>
        <w:t xml:space="preserve">Código </w:t>
        <w:br/>
        <w:t xml:space="preserve">0.00% </w:t>
        <w:br/>
        <w:t xml:space="preserve">7 </w:t>
        <w:br/>
        <w:t xml:space="preserve">*Aplica de conformidad con la Disposición Transitoria Única de la Resolución NAC-DGERCGC15-00000284. </w:t>
        <w:br/>
        <w:t xml:space="preserve"> </w:t>
        <w:br/>
        <w:t xml:space="preserve"> </w:t>
        <w:br/>
        <w:t xml:space="preserve"> </w:t>
        <w:br/>
        <w:t xml:space="preserve">• No procede retención: </w:t>
        <w:br/>
        <w:t xml:space="preserve"> </w:t>
        <w:br/>
        <w:t xml:space="preserve">Porcentaje IVA </w:t>
        <w:br/>
        <w:t xml:space="preserve">Código </w:t>
        <w:br/>
        <w:t xml:space="preserve">0.00% </w:t>
        <w:br/>
        <w:t xml:space="preserve">8 </w:t>
        <w:br/>
        <w:t xml:space="preserve"> </w:t>
        <w:br/>
        <w:t xml:space="preserve">• RETENCIÓN DE ISD: </w:t>
        <w:br/>
        <w:t xml:space="preserve"> </w:t>
        <w:br/>
        <w:t xml:space="preserve">Porcentaje </w:t>
        <w:br/>
        <w:t xml:space="preserve">ISD </w:t>
        <w:br/>
        <w:t xml:space="preserve">Código </w:t>
        <w:br/>
        <w:t xml:space="preserve">Vigencia </w:t>
        <w:br/>
        <w:t xml:space="preserve">Desde </w:t>
        <w:br/>
        <w:t xml:space="preserve">Hasta </w:t>
        <w:br/>
        <w:t xml:space="preserve">5% </w:t>
        <w:br/>
        <w:t xml:space="preserve">4580 </w:t>
        <w:br/>
        <w:t xml:space="preserve">- </w:t>
        <w:br/>
        <w:t xml:space="preserve">Hasta el 31 de diciembre de 2021 </w:t>
        <w:br/>
        <w:t xml:space="preserve">4.75% </w:t>
        <w:br/>
        <w:t xml:space="preserve">4580 </w:t>
        <w:br/>
        <w:t xml:space="preserve">1 de enero de 2022 </w:t>
        <w:br/>
        <w:t xml:space="preserve">31 de marzo de 20224 </w:t>
        <w:br/>
        <w:t xml:space="preserve">4.50% </w:t>
        <w:br/>
        <w:t xml:space="preserve">4580 </w:t>
        <w:br/>
        <w:t xml:space="preserve">1 de abril de 2022 </w:t>
        <w:br/>
        <w:t xml:space="preserve">30 de junio de 2022 </w:t>
        <w:br/>
        <w:t xml:space="preserve">4.25% </w:t>
        <w:br/>
        <w:t xml:space="preserve">4580 </w:t>
        <w:br/>
        <w:t xml:space="preserve">1 de julio de 2022 </w:t>
        <w:br/>
        <w:t xml:space="preserve">30 de septiembre de 2022 </w:t>
        <w:br/>
        <w:t xml:space="preserve">4.00% </w:t>
        <w:br/>
        <w:t xml:space="preserve">4580 </w:t>
        <w:br/>
        <w:t xml:space="preserve">1 de octubre de 2022 </w:t>
        <w:br/>
        <w:t xml:space="preserve">31 de diciembre de 2022 </w:t>
        <w:br/>
        <w:t xml:space="preserve"> </w:t>
        <w:br/>
        <w:t xml:space="preserve">4 Los porcentajes para el año 2022 se establecieron en el Decreto Ejecutivo No. 298 publicado en el Segundo Suplemento del Registro Oficial </w:t>
        <w:br/>
        <w:t xml:space="preserve">No. 604 del 23 de diciembre de 2021.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28 </w:t>
        <w:br/>
        <w:t xml:space="preserve">Porcentaje </w:t>
        <w:br/>
        <w:t xml:space="preserve">ISD </w:t>
        <w:br/>
        <w:t xml:space="preserve">Código </w:t>
        <w:br/>
        <w:t xml:space="preserve">Vigencia </w:t>
        <w:br/>
        <w:t xml:space="preserve">Desde </w:t>
        <w:br/>
        <w:t xml:space="preserve">Hasta </w:t>
        <w:br/>
        <w:t xml:space="preserve">3.75% </w:t>
        <w:br/>
        <w:t xml:space="preserve">4580 </w:t>
        <w:br/>
        <w:t xml:space="preserve">1 de febrero de 2023 </w:t>
        <w:br/>
        <w:t xml:space="preserve">30 de junio de 20235 </w:t>
        <w:br/>
        <w:t xml:space="preserve">3.50% </w:t>
        <w:br/>
        <w:t xml:space="preserve">4580 </w:t>
        <w:br/>
        <w:t xml:space="preserve">1 de julio de 2023 </w:t>
        <w:br/>
        <w:t xml:space="preserve">31 de diciembre de 20246 </w:t>
        <w:br/>
        <w:t xml:space="preserve"> </w:t>
        <w:br/>
        <w:t xml:space="preserve">• RETENCIÓN DE RENTA: </w:t>
        <w:br/>
        <w:t xml:space="preserve"> </w:t>
        <w:br/>
        <w:t xml:space="preserve">Los porcentajes de retención del Impuesto a la Renta se aplicarán conforme lo </w:t>
        <w:br/>
        <w:t xml:space="preserve">establecido en la normativa legal vigente, para lo cual se deberán considerar los </w:t>
        <w:br/>
        <w:t xml:space="preserve">porcentajes establecidos en las tablas del Catálogo de Anexo Transaccional </w:t>
        <w:br/>
        <w:t xml:space="preserve">Simplificado, publicado en la página web www.sri.gob.ec: Información sobre </w:t>
        <w:br/>
        <w:t xml:space="preserve">impuestos/Cómo declaro mis impuestos?/Anexos y guías o directamente a través del </w:t>
        <w:br/>
        <w:t xml:space="preserve">siguiente link: http://www.sri.gob.ec/web/guest/formularios-e-instructivos1.  </w:t>
        <w:br/>
        <w:t xml:space="preserve"> </w:t>
        <w:br/>
        <w:t xml:space="preserve">Nota importante: En aplicación a la Resolución No. NAC-DGERCGC24-00000008, los </w:t>
        <w:br/>
        <w:t xml:space="preserve">porcentajes de retención de impuesto a la renta deberán ser configurados en los </w:t>
        <w:br/>
        <w:t xml:space="preserve">sistemas de comprobantes conforme al catálogo antes indicado. Al momento nos </w:t>
        <w:br/>
        <w:t xml:space="preserve">encontramos configurando los servicios web de comprobantes electrónicos para la </w:t>
        <w:br/>
        <w:t xml:space="preserve">recepción de los comprobantes emitidos de conformidad con la Disposición Transitoria </w:t>
        <w:br/>
        <w:t xml:space="preserve">Primera.  </w:t>
        <w:br/>
        <w:t xml:space="preserve"> </w:t>
        <w:br/>
        <w:t xml:space="preserve">8.16  A continuación, se detallan los valores subtotales y totales con impuestos que </w:t>
        <w:br/>
        <w:t xml:space="preserve">deben constar en los comprobantes de venta, según el caso. </w:t>
        <w:br/>
        <w:t xml:space="preserve"> </w:t>
        <w:br/>
        <w:t xml:space="preserve"> </w:t>
        <w:br/>
        <w:t xml:space="preserve">TABLA 21 </w:t>
        <w:br/>
        <w:t xml:space="preserve"> </w:t>
        <w:br/>
        <w:t xml:space="preserve">No. </w:t>
        <w:br/>
        <w:t xml:space="preserve">Campos de valores </w:t>
        <w:br/>
        <w:t xml:space="preserve">Tipo de campo </w:t>
        <w:br/>
        <w:t xml:space="preserve">Requisito </w:t>
        <w:br/>
        <w:t xml:space="preserve">1 </w:t>
        <w:br/>
        <w:t xml:space="preserve">Sub total IVA _%: </w:t>
        <w:br/>
        <w:t xml:space="preserve">Sumarán todos los precios totales de los </w:t>
        <w:br/>
        <w:t xml:space="preserve">productos gravados con la tarifa de IVA </w:t>
        <w:br/>
        <w:t xml:space="preserve">vigente. </w:t>
        <w:br/>
        <w:t xml:space="preserve">Obligatorio </w:t>
        <w:br/>
        <w:t xml:space="preserve">2 </w:t>
        <w:br/>
        <w:t xml:space="preserve">Sub total 0%: </w:t>
        <w:br/>
        <w:t xml:space="preserve">Sumarán todos los precios totales de los </w:t>
        <w:br/>
        <w:t xml:space="preserve">productos gravados con tarifa de IVA 0%. </w:t>
        <w:br/>
        <w:t xml:space="preserve">Obligatorio </w:t>
        <w:br/>
        <w:t xml:space="preserve">3 </w:t>
        <w:br/>
        <w:t xml:space="preserve">Sub total no objeto </w:t>
        <w:br/>
        <w:t xml:space="preserve">IVA: </w:t>
        <w:br/>
        <w:t xml:space="preserve">Sumarán todos los precios totales de los </w:t>
        <w:br/>
        <w:t xml:space="preserve">productos No Objeto de IVA. </w:t>
        <w:br/>
        <w:t xml:space="preserve">Obligatorio </w:t>
        <w:br/>
        <w:t xml:space="preserve">3 </w:t>
        <w:br/>
        <w:t xml:space="preserve">Sub total exento de </w:t>
        <w:br/>
        <w:t xml:space="preserve">IVA: </w:t>
        <w:br/>
        <w:t xml:space="preserve">Sumarán todos los precios totales de los </w:t>
        <w:br/>
        <w:t xml:space="preserve">productos Exento de IVA. </w:t>
        <w:br/>
        <w:t xml:space="preserve">Obligatorio </w:t>
        <w:br/>
        <w:t xml:space="preserve">4 </w:t>
        <w:br/>
        <w:t xml:space="preserve">Sub total: </w:t>
        <w:br/>
        <w:t xml:space="preserve">Sumará las tres bases (Tarifa de IVA vigente, </w:t>
        <w:br/>
        <w:t xml:space="preserve">0%, no objeto de IVA o Exento de IVA). </w:t>
        <w:br/>
        <w:t xml:space="preserve">Obligatorio </w:t>
        <w:br/>
        <w:t xml:space="preserve">5 </w:t>
        <w:br/>
        <w:t xml:space="preserve">Total descuento: </w:t>
        <w:br/>
        <w:t xml:space="preserve">Sumará los valores de los descuentos. </w:t>
        <w:br/>
        <w:t xml:space="preserve">Obligatorio </w:t>
        <w:br/>
        <w:t xml:space="preserve">6 </w:t>
        <w:br/>
        <w:t xml:space="preserve">Valor ICE: </w:t>
        <w:br/>
        <w:t xml:space="preserve">Calculará del campo Sub total según el </w:t>
        <w:br/>
        <w:t xml:space="preserve">porcentaje ingresado, este campo será editable </w:t>
        <w:br/>
        <w:t xml:space="preserve">por la naturaleza del cálculo del impuesto. </w:t>
        <w:br/>
        <w:t xml:space="preserve">Obligatorio cuando corresponda / </w:t>
        <w:br/>
        <w:t xml:space="preserve">editable </w:t>
        <w:br/>
        <w:t xml:space="preserve"> </w:t>
        <w:br/>
        <w:t xml:space="preserve">5 Los porcentajes para el año 2023 se establecieron en el Decreto Ejecutivo No. 643 publicado en el Segundo Suplemento del Registro Oficial </w:t>
        <w:br/>
        <w:t xml:space="preserve">No. 235 del 23 de enero de 2023. </w:t>
        <w:br/>
        <w:t xml:space="preserve">6 El porcentaje para el año 2024 se establecieron en el Decreto Ejecutivo No. 98 publicado en el Segundo Suplemento del Registro Oficial No. </w:t>
        <w:br/>
        <w:t xml:space="preserve">467 del 29 de diciembre de 2023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29 </w:t>
        <w:br/>
        <w:t xml:space="preserve">No. </w:t>
        <w:br/>
        <w:t xml:space="preserve">Campos de valores </w:t>
        <w:br/>
        <w:t xml:space="preserve">Tipo de campo </w:t>
        <w:br/>
        <w:t xml:space="preserve">Requisito </w:t>
        <w:br/>
        <w:t xml:space="preserve">7 </w:t>
        <w:br/>
        <w:t xml:space="preserve">Valor IRBPNR: </w:t>
        <w:br/>
        <w:t xml:space="preserve">Este campo será editable por la naturaleza del </w:t>
        <w:br/>
        <w:t xml:space="preserve">cálculo del impuesto. </w:t>
        <w:br/>
        <w:t xml:space="preserve">Obligatorio cuando corresponda / </w:t>
        <w:br/>
        <w:t xml:space="preserve">editable </w:t>
        <w:br/>
        <w:t xml:space="preserve">8 </w:t>
        <w:br/>
        <w:t xml:space="preserve">Valor IVA _%: </w:t>
        <w:br/>
        <w:t xml:space="preserve">Sumará el campo Sub total IVA _% y el valor </w:t>
        <w:br/>
        <w:t xml:space="preserve">del campo Valor ICE, el resultado aplicará la </w:t>
        <w:br/>
        <w:t xml:space="preserve">tarifa de IVA vigente. </w:t>
        <w:br/>
        <w:t xml:space="preserve">Obligatorio </w:t>
        <w:br/>
        <w:t xml:space="preserve">9 </w:t>
        <w:br/>
        <w:t xml:space="preserve">Propina: </w:t>
        <w:br/>
        <w:t xml:space="preserve">Este campo aparecerá vacío, si ingresa un </w:t>
        <w:br/>
        <w:t xml:space="preserve">valor el sistema validará que el valor ingresado </w:t>
        <w:br/>
        <w:t xml:space="preserve">no supere el 10% del campo Sub total </w:t>
        <w:br/>
        <w:t xml:space="preserve">Obligatorio </w:t>
        <w:br/>
        <w:t xml:space="preserve">10 </w:t>
        <w:br/>
        <w:t xml:space="preserve">VALOR TOTAL </w:t>
        <w:br/>
        <w:t xml:space="preserve">Sumará los campos Sub total, ICE, IRBPNR, </w:t>
        <w:br/>
        <w:t xml:space="preserve">Valor IVA _% y Propina. </w:t>
        <w:br/>
        <w:t xml:space="preserve">Obligatorio </w:t>
        <w:br/>
        <w:t xml:space="preserve"> </w:t>
        <w:br/>
        <w:t xml:space="preserve">8.17 El formato para todo campo correspondiente a valores será 123456.98 utilizando </w:t>
        <w:br/>
        <w:t xml:space="preserve">el punto como separador de decimales; se utilizará como máximo dos decimales, </w:t>
        <w:br/>
        <w:t xml:space="preserve">a excepción de los campos de precio unitario y cantidad que se podrá utilizar </w:t>
        <w:br/>
        <w:t xml:space="preserve">hasta 6 decimales, aplica para versión de comprobantes 1.1.0 (Anexo 3) </w:t>
        <w:br/>
        <w:t xml:space="preserve"> </w:t>
        <w:br/>
        <w:t xml:space="preserve">8.18 Los contribuyentes deberán implementar los controles necesarios en sus </w:t>
        <w:br/>
        <w:t xml:space="preserve">sistemas informáticos que utilizan para la generación de comprobantes </w:t>
        <w:br/>
        <w:t xml:space="preserve">electrónicos, con el fin de que los comprobantes sean emitidos en orden </w:t>
        <w:br/>
        <w:t xml:space="preserve">cronológico y secuencial, controlando que no exista duplicidad tanto en la </w:t>
        <w:br/>
        <w:t xml:space="preserve">secuencia como en las claves de acceso; así como también evitar el reenvío </w:t>
        <w:br/>
        <w:t xml:space="preserve">innecesario de comprobantes para su autorización </w:t>
        <w:br/>
        <w:t xml:space="preserve"> </w:t>
        <w:br/>
        <w:t xml:space="preserve">8.19 Las representaciones impresas de los comprobantes electrónicos (RIDE), </w:t>
        <w:br/>
        <w:t xml:space="preserve">tendrán validez tributaria y jurídica (Resolución 233 de junio 2018); como anexos </w:t>
        <w:br/>
        <w:t xml:space="preserve">se adjuntan modelos en los cuales se detallan las posiciones de los requisitos. </w:t>
        <w:br/>
        <w:t xml:space="preserve">Se podrán imprimir datos adicionales en el RIDE conforme lo requiera el </w:t>
        <w:br/>
        <w:t xml:space="preserve">contribuyente. </w:t>
        <w:br/>
        <w:t xml:space="preserve"> </w:t>
        <w:br/>
        <w:t xml:space="preserve">8.20 En las representaciones impresas el emisor podrá incorporar un código de </w:t>
        <w:br/>
        <w:t xml:space="preserve">barras que contenga la clave de acceso u otro código opcional de información </w:t>
        <w:br/>
        <w:t xml:space="preserve">que el contribuyente crea importante para sus procesos. </w:t>
        <w:br/>
        <w:t xml:space="preserve"> </w:t>
        <w:br/>
        <w:t xml:space="preserve">8.21 Se recomienda revisar aspectos técnicos acerca de la ubicación de la impresión </w:t>
        <w:br/>
        <w:t xml:space="preserve">de código de barras (GS1 – 128), para que puedan ser leídos por máquinas </w:t>
        <w:br/>
        <w:t xml:space="preserve">lectoras de códigos de barras. Para más información pueden ingresar a la </w:t>
        <w:br/>
        <w:t xml:space="preserve">siguiente </w:t>
        <w:br/>
        <w:t xml:space="preserve">dirección: </w:t>
        <w:br/>
        <w:t>http://www.gs1mexico.org/site/wp-</w:t>
        <w:br/>
        <w:t xml:space="preserve">content/uploads/2012/06/Guia-codigo-GS1-128.pdf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30 </w:t>
        <w:br/>
        <w:t xml:space="preserve">9. Caso específico de retenciones en la </w:t>
        <w:br/>
        <w:t xml:space="preserve">comercializadores </w:t>
        <w:br/>
        <w:t xml:space="preserve">/ </w:t>
        <w:br/>
        <w:t xml:space="preserve">Distribuidores </w:t>
        <w:br/>
        <w:t xml:space="preserve">de </w:t>
        <w:br/>
        <w:t xml:space="preserve">derivados del petróleo y retención presuntiva </w:t>
        <w:br/>
        <w:t xml:space="preserve">de IVA a los editores, distribuidores y </w:t>
        <w:br/>
        <w:t xml:space="preserve">voceadores </w:t>
        <w:br/>
        <w:t xml:space="preserve">que </w:t>
        <w:br/>
        <w:t xml:space="preserve">participan </w:t>
        <w:br/>
        <w:t xml:space="preserve">en </w:t>
        <w:br/>
        <w:t xml:space="preserve">la </w:t>
        <w:br/>
        <w:t xml:space="preserve">comercialización de periódicos y/o revistas. </w:t>
        <w:br/>
        <w:t xml:space="preserve"> </w:t>
        <w:br/>
        <w:t xml:space="preserve">Los comercializadores y distribuidores de derivados de petróleo, deberán aplicar los </w:t>
        <w:br/>
        <w:t xml:space="preserve">siguientes códigos de impuestos y tarifas de retenciones para la emisión de sus facturas: </w:t>
        <w:br/>
        <w:t xml:space="preserve"> </w:t>
        <w:br/>
        <w:t xml:space="preserve">TABLA 22 </w:t>
        <w:br/>
        <w:t xml:space="preserve"> </w:t>
        <w:br/>
        <w:t xml:space="preserve">IMPUESTO A RETENER </w:t>
        <w:br/>
        <w:t xml:space="preserve">CÓDIGO </w:t>
        <w:br/>
        <w:t xml:space="preserve">IVA PRESUNTIVO Y RENTA </w:t>
        <w:br/>
        <w:t xml:space="preserve">4 </w:t>
        <w:br/>
        <w:t xml:space="preserve"> </w:t>
        <w:br/>
        <w:t xml:space="preserve">TABLA 23 </w:t>
        <w:br/>
        <w:t xml:space="preserve"> </w:t>
        <w:br/>
        <w:t xml:space="preserve">• Retención IVA </w:t>
        <w:br/>
        <w:t xml:space="preserve"> </w:t>
        <w:br/>
        <w:t xml:space="preserve">PORCENTAJE IVA RETENIDO Y/O PRESUNTIVO </w:t>
        <w:br/>
        <w:t xml:space="preserve">CÓDIGO </w:t>
        <w:br/>
        <w:t xml:space="preserve">TARIFA EN EL </w:t>
        <w:br/>
        <w:t xml:space="preserve">XML </w:t>
        <w:br/>
        <w:t xml:space="preserve">** 100%7 </w:t>
        <w:br/>
        <w:t xml:space="preserve">3 </w:t>
        <w:br/>
        <w:t xml:space="preserve">1 </w:t>
        <w:br/>
        <w:t xml:space="preserve">12% (Retención de IVA presuntivo por Editores a </w:t>
        <w:br/>
        <w:t xml:space="preserve">Margen de Comercialización Voceadores) </w:t>
        <w:br/>
        <w:t xml:space="preserve">4 </w:t>
        <w:br/>
        <w:t xml:space="preserve">0.12 </w:t>
        <w:br/>
        <w:t xml:space="preserve">* 100% (Retención IVA venta periódicos y/o Revistas a </w:t>
        <w:br/>
        <w:t xml:space="preserve">Distribuidores) </w:t>
        <w:br/>
        <w:t xml:space="preserve">5 </w:t>
        <w:br/>
        <w:t xml:space="preserve">100 </w:t>
        <w:br/>
        <w:t xml:space="preserve">* 100% (Retención IVA Venta de Periódicos y/o </w:t>
        <w:br/>
        <w:t xml:space="preserve">revistas a voceadores) </w:t>
        <w:br/>
        <w:t xml:space="preserve">6 </w:t>
        <w:br/>
        <w:t xml:space="preserve">100 </w:t>
        <w:br/>
        <w:t xml:space="preserve">*Aplica para comprobantes de retención. </w:t>
        <w:br/>
        <w:t xml:space="preserve">** Aplica para las retenciones de IVA de conformidad con Resolución No. NAC-DGERCGC21-00000063. </w:t>
        <w:br/>
        <w:t xml:space="preserve"> </w:t>
        <w:br/>
        <w:t xml:space="preserve">• Ejemplo </w:t>
        <w:br/>
        <w:t xml:space="preserve"> </w:t>
        <w:br/>
        <w:t xml:space="preserve">DESCRIPCIÓN </w:t>
        <w:br/>
        <w:t xml:space="preserve">% </w:t>
        <w:br/>
        <w:t xml:space="preserve">LLENADO DEL XML </w:t>
        <w:br/>
        <w:t xml:space="preserve">&lt;codigo&gt; </w:t>
        <w:br/>
        <w:t xml:space="preserve">&lt;codigoPorcentaje&gt; </w:t>
        <w:br/>
        <w:t xml:space="preserve">&lt;tarifa&gt; </w:t>
        <w:br/>
        <w:t xml:space="preserve">&lt;valor&gt;8 </w:t>
        <w:br/>
        <w:t xml:space="preserve">Gasolina súper </w:t>
        <w:br/>
        <w:t xml:space="preserve">13% </w:t>
        <w:br/>
        <w:t xml:space="preserve">4 </w:t>
        <w:br/>
        <w:t xml:space="preserve">3 </w:t>
        <w:br/>
        <w:t xml:space="preserve">1 </w:t>
        <w:br/>
        <w:t xml:space="preserve">IVA EN VENTAS * 13% </w:t>
        <w:br/>
        <w:t xml:space="preserve">Gasolina extra o </w:t>
        <w:br/>
        <w:t xml:space="preserve">Ecopaís </w:t>
        <w:br/>
        <w:t xml:space="preserve">5.85% </w:t>
        <w:br/>
        <w:t xml:space="preserve">4 </w:t>
        <w:br/>
        <w:t xml:space="preserve">3 </w:t>
        <w:br/>
        <w:t xml:space="preserve">1 </w:t>
        <w:br/>
        <w:t xml:space="preserve">IVA EN VENTAS * 5.85% </w:t>
        <w:br/>
        <w:t xml:space="preserve">Diesel </w:t>
        <w:br/>
        <w:t xml:space="preserve">4% </w:t>
        <w:br/>
        <w:t xml:space="preserve">4 </w:t>
        <w:br/>
        <w:t xml:space="preserve">3 </w:t>
        <w:br/>
        <w:t xml:space="preserve">1 </w:t>
        <w:br/>
        <w:t xml:space="preserve">IVA EN VENTAS * 4% </w:t>
        <w:br/>
        <w:t xml:space="preserve">Otros derivados </w:t>
        <w:br/>
        <w:t xml:space="preserve">de petróleo </w:t>
        <w:br/>
        <w:t xml:space="preserve">100% </w:t>
        <w:br/>
        <w:t xml:space="preserve">4 </w:t>
        <w:br/>
        <w:t xml:space="preserve">3 </w:t>
        <w:br/>
        <w:t xml:space="preserve">1 </w:t>
        <w:br/>
        <w:t xml:space="preserve">IVA DEL MARGEN DE </w:t>
        <w:br/>
        <w:t xml:space="preserve">COMERCIALIZACIÓN * 100% </w:t>
        <w:br/>
        <w:t xml:space="preserve"> </w:t>
        <w:br/>
        <w:t xml:space="preserve">• Retención RENTA </w:t>
        <w:br/>
        <w:t xml:space="preserve"> </w:t>
        <w:br/>
        <w:t xml:space="preserve">PORCENTAJE RENTA </w:t>
        <w:br/>
        <w:t xml:space="preserve">CÓDIGO </w:t>
        <w:br/>
        <w:t xml:space="preserve">TARIFA EN EL XML </w:t>
        <w:br/>
        <w:t xml:space="preserve">0.002 (2 por mil) </w:t>
        <w:br/>
        <w:t xml:space="preserve">327 </w:t>
        <w:br/>
        <w:t xml:space="preserve">0.20 </w:t>
        <w:br/>
        <w:t xml:space="preserve"> </w:t>
        <w:br/>
        <w:t xml:space="preserve">7 Para el llenado de la sección de IVA presuntivo en el XML de la factura electrónica se utilizará este código y la tarifa; sin embargo, los valores de los </w:t>
        <w:br/>
        <w:t xml:space="preserve">porcentajes de retención corresponderán a los establecidos en la Resolución Nro. NAC-DGERCGC21-00000063. </w:t>
        <w:br/>
        <w:t xml:space="preserve"> </w:t>
        <w:br/>
        <w:t xml:space="preserve">8 Para el llenado de esta etiqueta se debe considerar el tipo de campo, formato y longitud establecida en el anexo 3.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31 </w:t>
        <w:br/>
        <w:t xml:space="preserve">PORCENTAJE RENTA </w:t>
        <w:br/>
        <w:t xml:space="preserve">CÓDIGO </w:t>
        <w:br/>
        <w:t xml:space="preserve">TARIFA EN EL XML </w:t>
        <w:br/>
        <w:t xml:space="preserve">0.003 (3 por mil) </w:t>
        <w:br/>
        <w:t xml:space="preserve">328 </w:t>
        <w:br/>
        <w:t xml:space="preserve">0.30 </w:t>
        <w:br/>
        <w:t xml:space="preserve"> </w:t>
        <w:br/>
        <w:t xml:space="preserve"> </w:t>
        <w:br/>
        <w:t xml:space="preserve">10. Códigos de errores y advertencias de </w:t>
        <w:br/>
        <w:t xml:space="preserve">validación </w:t>
        <w:br/>
        <w:t xml:space="preserve"> </w:t>
        <w:br/>
        <w:t xml:space="preserve">CÓDIGO </w:t>
        <w:br/>
        <w:t xml:space="preserve">DE </w:t>
        <w:br/>
        <w:t xml:space="preserve">ERROR </w:t>
        <w:br/>
        <w:t xml:space="preserve">DESCRIPCIÓN </w:t>
        <w:br/>
        <w:t xml:space="preserve">MOTIVO DE ERROR </w:t>
        <w:br/>
        <w:t xml:space="preserve">VALIDACIÓN: </w:t>
        <w:br/>
        <w:t xml:space="preserve">RECEPCIÓN </w:t>
        <w:br/>
        <w:t xml:space="preserve">/AUTORIZACIÓN/ </w:t>
        <w:br/>
        <w:t xml:space="preserve">EMISOR </w:t>
        <w:br/>
        <w:t xml:space="preserve">2 </w:t>
        <w:br/>
        <w:t xml:space="preserve">RUC del emisor se </w:t>
        <w:br/>
        <w:t xml:space="preserve">encuentra NO </w:t>
        <w:br/>
        <w:t xml:space="preserve">ACTIVO. </w:t>
        <w:br/>
        <w:t xml:space="preserve">Verificar que el número de RUC se encuentre en estado </w:t>
        <w:br/>
        <w:t xml:space="preserve">ACTIVO </w:t>
        <w:br/>
        <w:t xml:space="preserve">AUTORIZACIÓN </w:t>
        <w:br/>
        <w:t xml:space="preserve">10 </w:t>
        <w:br/>
        <w:t xml:space="preserve">Establecimiento del </w:t>
        <w:br/>
        <w:t xml:space="preserve">emisor se encuentra </w:t>
        <w:br/>
        <w:t xml:space="preserve">Clausurado. </w:t>
        <w:br/>
        <w:t xml:space="preserve">No se autorizará comprobantes si el establecimiento </w:t>
        <w:br/>
        <w:t xml:space="preserve">emisor ha sido clausurado, automáticamente se habilitará </w:t>
        <w:br/>
        <w:t xml:space="preserve">el servicio una vez concluido la clausura. </w:t>
        <w:br/>
        <w:t xml:space="preserve">AUTORIZACIÓN </w:t>
        <w:br/>
        <w:t xml:space="preserve">26 </w:t>
        <w:br/>
        <w:t xml:space="preserve">Tamaño máximo </w:t>
        <w:br/>
        <w:t xml:space="preserve">superado </w:t>
        <w:br/>
        <w:t xml:space="preserve">Tamaño del archivo supera lo establecido </w:t>
        <w:br/>
        <w:t xml:space="preserve">RECEPCIÓN </w:t>
        <w:br/>
        <w:t xml:space="preserve">27 </w:t>
        <w:br/>
        <w:t xml:space="preserve">Clase no permitido </w:t>
        <w:br/>
        <w:t xml:space="preserve">La clase del contribuyente no puede emitir comprobantes </w:t>
        <w:br/>
        <w:t xml:space="preserve">electrónicos. </w:t>
        <w:br/>
        <w:t xml:space="preserve">AUTORIZACIÓN </w:t>
        <w:br/>
        <w:t xml:space="preserve">28 </w:t>
        <w:br/>
        <w:t xml:space="preserve">Acuerdo de medios </w:t>
        <w:br/>
        <w:t xml:space="preserve">electrónicos no </w:t>
        <w:br/>
        <w:t xml:space="preserve">aceptado </w:t>
        <w:br/>
        <w:t xml:space="preserve">Siempre el contribuyente debe haber aceptado el acuerdo </w:t>
        <w:br/>
        <w:t xml:space="preserve">de medio electrónicos en el cual se establece que se </w:t>
        <w:br/>
        <w:t xml:space="preserve">acepta que lleguen las notificaciones al buzón del </w:t>
        <w:br/>
        <w:t xml:space="preserve">contribuyente. </w:t>
        <w:br/>
        <w:t xml:space="preserve">RECEPCIÓN </w:t>
        <w:br/>
        <w:t xml:space="preserve">35 </w:t>
        <w:br/>
        <w:t xml:space="preserve">Documento inválido </w:t>
        <w:br/>
        <w:t xml:space="preserve">Cuando el XML no pasa validación de esquema. </w:t>
        <w:br/>
        <w:t xml:space="preserve">RECEPCIÓN </w:t>
        <w:br/>
        <w:t xml:space="preserve">36 </w:t>
        <w:br/>
        <w:t xml:space="preserve">Versión esquema </w:t>
        <w:br/>
        <w:t xml:space="preserve">descontinuada </w:t>
        <w:br/>
        <w:t xml:space="preserve">Cuando la versión del esquema no es la correcta. </w:t>
        <w:br/>
        <w:t xml:space="preserve">RECEPCIÓN </w:t>
        <w:br/>
        <w:t xml:space="preserve">37 </w:t>
        <w:br/>
        <w:t xml:space="preserve">RUC sin autorización </w:t>
        <w:br/>
        <w:t xml:space="preserve">de emisión </w:t>
        <w:br/>
        <w:t xml:space="preserve">Cuando el RUC del emisor no cuenta con una solicitud de </w:t>
        <w:br/>
        <w:t xml:space="preserve">emisión de comprobantes electrónicos. </w:t>
        <w:br/>
        <w:t xml:space="preserve">AUTORIZACIÓN </w:t>
        <w:br/>
        <w:t xml:space="preserve">39 </w:t>
        <w:br/>
        <w:t xml:space="preserve">Firma inválida </w:t>
        <w:br/>
        <w:t xml:space="preserve">Firma electrónica del emisor no es válida. </w:t>
        <w:br/>
        <w:t xml:space="preserve">AUTORIZACIÓN </w:t>
        <w:br/>
        <w:t xml:space="preserve">40 </w:t>
        <w:br/>
        <w:t xml:space="preserve">Error en el certificado </w:t>
        <w:br/>
        <w:t xml:space="preserve">No se encontró el certificado o no se puede convertir en </w:t>
        <w:br/>
        <w:t xml:space="preserve">certificad X509. </w:t>
        <w:br/>
        <w:t xml:space="preserve">AUTORIZACIÓN </w:t>
        <w:br/>
        <w:t xml:space="preserve">43 </w:t>
        <w:br/>
        <w:t xml:space="preserve">Clave acceso </w:t>
        <w:br/>
        <w:t xml:space="preserve">registrada </w:t>
        <w:br/>
        <w:t xml:space="preserve">Cuando la clave de acceso ya se encuentra registrada en </w:t>
        <w:br/>
        <w:t xml:space="preserve">la base de datos. </w:t>
        <w:br/>
        <w:t xml:space="preserve">RECEPCIÓN </w:t>
        <w:br/>
        <w:t xml:space="preserve">45 </w:t>
        <w:br/>
        <w:t xml:space="preserve">Secuencial registrado Secuencial del comprobante ya se encuentra registrado en </w:t>
        <w:br/>
        <w:t xml:space="preserve">la base de datos </w:t>
        <w:br/>
        <w:t xml:space="preserve">RECEPCIÓN </w:t>
        <w:br/>
        <w:t xml:space="preserve">46 </w:t>
        <w:br/>
        <w:t xml:space="preserve">RUC no existe </w:t>
        <w:br/>
        <w:t xml:space="preserve">Cuando el RUC emisor no existe en el Registro Único de </w:t>
        <w:br/>
        <w:t xml:space="preserve">Contribuyentes. </w:t>
        <w:br/>
        <w:t xml:space="preserve">AUTORIZACIÓN </w:t>
        <w:br/>
        <w:t xml:space="preserve">47 </w:t>
        <w:br/>
        <w:t xml:space="preserve">Tipo de comprobante </w:t>
        <w:br/>
        <w:t xml:space="preserve">no existe </w:t>
        <w:br/>
        <w:t xml:space="preserve">Cuando envían en el tipo de comprobante uno que no </w:t>
        <w:br/>
        <w:t xml:space="preserve">exista en el catálogo de nuestros tipos de comprobantes. </w:t>
        <w:br/>
        <w:t xml:space="preserve">RECEPCIÓN </w:t>
        <w:br/>
        <w:t xml:space="preserve">48 </w:t>
        <w:br/>
        <w:t xml:space="preserve">Esquema XSD no </w:t>
        <w:br/>
        <w:t xml:space="preserve">existe </w:t>
        <w:br/>
        <w:t xml:space="preserve">Cuando el esquema para el tipo de comprobante enviado </w:t>
        <w:br/>
        <w:t xml:space="preserve">no existe. </w:t>
        <w:br/>
        <w:t xml:space="preserve">RECEPCIÓN </w:t>
        <w:br/>
        <w:t xml:space="preserve">49 </w:t>
        <w:br/>
        <w:t xml:space="preserve">Argumentos que </w:t>
        <w:br/>
        <w:t xml:space="preserve">envían al WS nulos </w:t>
        <w:br/>
        <w:t xml:space="preserve">Cuando se consume el WS con argumentos nulos. </w:t>
        <w:br/>
        <w:t xml:space="preserve">RECEPCIÓN </w:t>
        <w:br/>
        <w:t xml:space="preserve">50 </w:t>
        <w:br/>
        <w:t xml:space="preserve">Error interno general </w:t>
        <w:br/>
        <w:t xml:space="preserve">Cuando ocurre un error inesperado en el servidor. </w:t>
        <w:br/>
        <w:t xml:space="preserve">RECEPCIÓN </w:t>
        <w:br/>
        <w:t xml:space="preserve">52 </w:t>
        <w:br/>
        <w:t xml:space="preserve">Error en diferencias </w:t>
        <w:br/>
        <w:t xml:space="preserve">Cuando existe error en los cálculos del comprobante. </w:t>
        <w:br/>
        <w:t xml:space="preserve">AUTORIZACIÓN </w:t>
        <w:br/>
        <w:t xml:space="preserve">56 </w:t>
        <w:br/>
        <w:t xml:space="preserve">Establecimiento </w:t>
        <w:br/>
        <w:t xml:space="preserve">cerrado </w:t>
        <w:br/>
        <w:t xml:space="preserve">Cuando el establecimiento desde el cual se genera el </w:t>
        <w:br/>
        <w:t xml:space="preserve">comprobante se encuentra cerrado. </w:t>
        <w:br/>
        <w:t xml:space="preserve">AUTORIZACIÓN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32 </w:t>
        <w:br/>
        <w:t xml:space="preserve">CÓDIGO </w:t>
        <w:br/>
        <w:t xml:space="preserve">DE </w:t>
        <w:br/>
        <w:t xml:space="preserve">ERROR </w:t>
        <w:br/>
        <w:t xml:space="preserve">DESCRIPCIÓN </w:t>
        <w:br/>
        <w:t xml:space="preserve">MOTIVO DE ERROR </w:t>
        <w:br/>
        <w:t xml:space="preserve">VALIDACIÓN: </w:t>
        <w:br/>
        <w:t xml:space="preserve">RECEPCIÓN </w:t>
        <w:br/>
        <w:t xml:space="preserve">/AUTORIZACIÓN/ </w:t>
        <w:br/>
        <w:t xml:space="preserve">EMISOR </w:t>
        <w:br/>
        <w:t xml:space="preserve">57 </w:t>
        <w:br/>
        <w:t xml:space="preserve">Autorización </w:t>
        <w:br/>
        <w:t xml:space="preserve">suspendida </w:t>
        <w:br/>
        <w:t xml:space="preserve">Cuando la autorización para emisión de comprobantes </w:t>
        <w:br/>
        <w:t xml:space="preserve">electrónicos para el emisor se encuentra suspendida por </w:t>
        <w:br/>
        <w:t xml:space="preserve">procesos de control de la Administración Tributaria o el </w:t>
        <w:br/>
        <w:t xml:space="preserve">contribuyente no tenía la autorización para emitir </w:t>
        <w:br/>
        <w:t xml:space="preserve">comprobantes electrónicos a la fecha de emisión del </w:t>
        <w:br/>
        <w:t xml:space="preserve">comprobante </w:t>
        <w:br/>
        <w:t xml:space="preserve">AUTORIZACIÓN </w:t>
        <w:br/>
        <w:t xml:space="preserve">58 </w:t>
        <w:br/>
        <w:t xml:space="preserve">Error en la estructura </w:t>
        <w:br/>
        <w:t xml:space="preserve">de clave acceso </w:t>
        <w:br/>
        <w:t xml:space="preserve">Cuando la clave de acceso tiene componentes diferentes </w:t>
        <w:br/>
        <w:t xml:space="preserve">a los del comprobante. </w:t>
        <w:br/>
        <w:t xml:space="preserve">AUTORIZACIÓN </w:t>
        <w:br/>
        <w:t xml:space="preserve">63 </w:t>
        <w:br/>
        <w:t xml:space="preserve">RUC clausurado </w:t>
        <w:br/>
        <w:t xml:space="preserve">Cuando el RUC del emisor se encuentra clausurado por </w:t>
        <w:br/>
        <w:t xml:space="preserve">procesos de control de la Administración Tributaria. </w:t>
        <w:br/>
        <w:t xml:space="preserve">AUTORIZACIÓN </w:t>
        <w:br/>
        <w:t xml:space="preserve">65 </w:t>
        <w:br/>
        <w:t xml:space="preserve">Fecha de emisión </w:t>
        <w:br/>
        <w:t xml:space="preserve">extemporánea </w:t>
        <w:br/>
        <w:t xml:space="preserve">Cuando el comprobante emitido no fue enviado de </w:t>
        <w:br/>
        <w:t xml:space="preserve">acuerdo con el tiempo del tipo de emisión en el cual fue </w:t>
        <w:br/>
        <w:t xml:space="preserve">realizado. </w:t>
        <w:br/>
        <w:t xml:space="preserve">EMISOR/ </w:t>
        <w:br/>
        <w:t xml:space="preserve">RECEPCIÓN </w:t>
        <w:br/>
        <w:t xml:space="preserve">67 </w:t>
        <w:br/>
        <w:t xml:space="preserve">Fecha inválida </w:t>
        <w:br/>
        <w:t xml:space="preserve">Cuando existe errores en el formato de la fecha. </w:t>
        <w:br/>
        <w:t xml:space="preserve">RECEPCIÓN </w:t>
        <w:br/>
        <w:t xml:space="preserve">70 </w:t>
        <w:br/>
        <w:t xml:space="preserve">Clave de acceso en </w:t>
        <w:br/>
        <w:t xml:space="preserve">procesamiento </w:t>
        <w:br/>
        <w:t xml:space="preserve">Cuando se desea enviar un comprobante que ha sido </w:t>
        <w:br/>
        <w:t xml:space="preserve">enviado anteriormente y el mismo no ha terminado su </w:t>
        <w:br/>
        <w:t xml:space="preserve">procesamiento. </w:t>
        <w:br/>
        <w:t xml:space="preserve">RECEPCIÓN </w:t>
        <w:br/>
        <w:t xml:space="preserve">80 </w:t>
        <w:br/>
        <w:t xml:space="preserve">Error en la estructura </w:t>
        <w:br/>
        <w:t xml:space="preserve">de clave acceso </w:t>
        <w:br/>
        <w:t xml:space="preserve">Cuando se ejecuta la consulta de autorización por clave de </w:t>
        <w:br/>
        <w:t xml:space="preserve">acceso y el valor de este parámetro supera los 49 dígitos, </w:t>
        <w:br/>
        <w:t xml:space="preserve">tiene caracteres alfanuméricos o cuando el tag </w:t>
        <w:br/>
        <w:t xml:space="preserve">(claveAccesoComprobante) está vacío </w:t>
        <w:br/>
        <w:t xml:space="preserve">AUTORIZACIÓN </w:t>
        <w:br/>
        <w:t xml:space="preserve">82 </w:t>
        <w:br/>
        <w:t xml:space="preserve">Error en la fecha de </w:t>
        <w:br/>
        <w:t xml:space="preserve">inicio de transporte </w:t>
        <w:br/>
        <w:t xml:space="preserve">Cuando la fecha de inicio de transporte es menor a la </w:t>
        <w:br/>
        <w:t xml:space="preserve">fecha de emisión de la guía de remisión. </w:t>
        <w:br/>
        <w:t xml:space="preserve">RECEPCIÓN </w:t>
        <w:br/>
        <w:t xml:space="preserve">92 </w:t>
        <w:br/>
        <w:t xml:space="preserve">Error al validar monto </w:t>
        <w:br/>
        <w:t xml:space="preserve">de devolución del </w:t>
        <w:br/>
        <w:t xml:space="preserve">IVA. </w:t>
        <w:br/>
        <w:t xml:space="preserve">Cuando el valor registrado en el campo de devolución del </w:t>
        <w:br/>
        <w:t xml:space="preserve">IVA, en facturas y notas de débito, no corresponde al que </w:t>
        <w:br/>
        <w:t xml:space="preserve">fue autorizado por el servicio web DIG. </w:t>
        <w:br/>
        <w:t xml:space="preserve">RECEPCIÓN </w:t>
        <w:br/>
        <w:t xml:space="preserve"> </w:t>
        <w:br/>
        <w:t xml:space="preserve">Notas:  </w:t>
        <w:br/>
        <w:t xml:space="preserve"> </w:t>
        <w:br/>
        <w:t xml:space="preserve">1. Todos aquellos comprobantes que hayan sido rechazados por cualquiera de los </w:t>
        <w:br/>
        <w:t xml:space="preserve">errores señalados en la tabla anterior pueden ser reenviados para su autorización </w:t>
        <w:br/>
        <w:t xml:space="preserve">una vez corregido el error motivo del rechazo sin generar nuevos números de clave </w:t>
        <w:br/>
        <w:t xml:space="preserve">de acceso o secuenciales para los comprobantes. A excepción de aquellos casos </w:t>
        <w:br/>
        <w:t xml:space="preserve">específicos en los que aun cuando el archivo esté correcto, el sistema no pueda </w:t>
        <w:br/>
        <w:t xml:space="preserve">autorizar el comprobante debido a algún impedimento como, por ejemplo: en el </w:t>
        <w:br/>
        <w:t xml:space="preserve">caso de RUC o establecimiento clausurado, RUC inactivo, establecimiento cerrado, </w:t>
        <w:br/>
        <w:t xml:space="preserve">entre otros. Los comprobantes devueltos no se guardarán en la base de datos del </w:t>
        <w:br/>
        <w:t xml:space="preserve">SRI, se almacenarán únicamente los comprobantes que no hayan sido autorizados. </w:t>
        <w:br/>
        <w:t xml:space="preserve"> </w:t>
        <w:br/>
        <w:t xml:space="preserve">2. En el caso del error con código 70 – Clave de acceso en procesamiento, no se </w:t>
        <w:br/>
        <w:t xml:space="preserve">deberá reenviar el comprobante o generar el comprobante con otra clave de </w:t>
        <w:br/>
        <w:t xml:space="preserve">acceso y secuencial hasta recibir una respuesta de autorización o rechazo del </w:t>
        <w:br/>
        <w:t xml:space="preserve">mismo, en un tiempo máximo de 24 horas. </w:t>
        <w:br/>
        <w:t xml:space="preserve"> </w:t>
        <w:br/>
        <w:t xml:space="preserve">CÓDIGO DE </w:t>
        <w:br/>
        <w:t xml:space="preserve">ADVERTENCIA </w:t>
        <w:br/>
        <w:t xml:space="preserve">DESCRIPCIÓN </w:t>
        <w:br/>
        <w:t xml:space="preserve">POSIBLE SOLUCIÓN </w:t>
        <w:br/>
        <w:t xml:space="preserve">59 </w:t>
        <w:br/>
        <w:t xml:space="preserve">Identificación no existe </w:t>
        <w:br/>
        <w:t xml:space="preserve">Cuando el número de la identificación del adquirente no existe. </w:t>
        <w:br/>
        <w:t xml:space="preserve">60 </w:t>
        <w:br/>
        <w:t xml:space="preserve">Ambiente ejecución. </w:t>
        <w:br/>
        <w:t xml:space="preserve">Siempre que el comprobante sea emitido en ambiente de </w:t>
        <w:br/>
        <w:t xml:space="preserve">certificación o pruebas se enviará como parte de la autorización </w:t>
        <w:br/>
        <w:t xml:space="preserve">esta advertencia.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33 </w:t>
        <w:br/>
        <w:t xml:space="preserve">62 </w:t>
        <w:br/>
        <w:t xml:space="preserve">Identificación incorrecta </w:t>
        <w:br/>
        <w:t xml:space="preserve">Cuando el número de la identificación del adquirente del </w:t>
        <w:br/>
        <w:t xml:space="preserve">comprobante está incorrecto.  Por ejemplo, cédulas no pasan el </w:t>
        <w:br/>
        <w:t xml:space="preserve">dígito verificador. </w:t>
        <w:br/>
        <w:t xml:space="preserve">68 </w:t>
        <w:br/>
        <w:t xml:space="preserve">Documento sustento </w:t>
        <w:br/>
        <w:t xml:space="preserve">Cuando el comprobante relacionado no existe como electrónico. </w:t>
        <w:br/>
        <w:t xml:space="preserve"> </w:t>
        <w:br/>
        <w:t xml:space="preserve">Al momento de receptar el archivo se realizarán las siguientes validaciones, según el </w:t>
        <w:br/>
        <w:t xml:space="preserve">orden especificado, cabe mencionar que estas no serán revisadas en su totalidad; es </w:t>
        <w:br/>
        <w:t xml:space="preserve">decir, si el sistema detecta como inconsistente el tamaño del archivo ese será el error </w:t>
        <w:br/>
        <w:t xml:space="preserve">remitido: </w:t>
        <w:br/>
        <w:t xml:space="preserve"> </w:t>
        <w:br/>
        <w:t xml:space="preserve">ORDEN </w:t>
        <w:br/>
        <w:t xml:space="preserve">VALIDACIÓN </w:t>
        <w:br/>
        <w:t xml:space="preserve">DESCRIPCIÓN </w:t>
        <w:br/>
        <w:t xml:space="preserve">1 </w:t>
        <w:br/>
        <w:t xml:space="preserve">Validación XML </w:t>
        <w:br/>
        <w:t xml:space="preserve">Tamaño archivo </w:t>
        <w:br/>
        <w:t xml:space="preserve">Esquema activo </w:t>
        <w:br/>
        <w:t xml:space="preserve">XML bien formado y válido </w:t>
        <w:br/>
        <w:t xml:space="preserve">2 </w:t>
        <w:br/>
        <w:t xml:space="preserve">Validación contribuyente emisor </w:t>
        <w:br/>
        <w:t xml:space="preserve">RUC activo </w:t>
        <w:br/>
        <w:t xml:space="preserve">Establecimiento activo </w:t>
        <w:br/>
        <w:t xml:space="preserve">Autorización para emitir comprobantes electrónicos </w:t>
        <w:br/>
        <w:t xml:space="preserve">activa </w:t>
        <w:br/>
        <w:t xml:space="preserve">Autorización para emisión del tipo de comprobante </w:t>
        <w:br/>
        <w:t xml:space="preserve">3 </w:t>
        <w:br/>
        <w:t xml:space="preserve">Validación unicidad </w:t>
        <w:br/>
        <w:t xml:space="preserve">Clave acceso única </w:t>
        <w:br/>
        <w:t xml:space="preserve">Secuencial único </w:t>
        <w:br/>
        <w:t xml:space="preserve">Clave acceso bien formada </w:t>
        <w:br/>
        <w:t xml:space="preserve">4 </w:t>
        <w:br/>
        <w:t xml:space="preserve">Validación Firma </w:t>
        <w:br/>
        <w:t xml:space="preserve">Validez firma y cadena de confianza </w:t>
        <w:br/>
        <w:t xml:space="preserve">OCSP </w:t>
        <w:br/>
        <w:t xml:space="preserve">5 </w:t>
        <w:br/>
        <w:t xml:space="preserve">Verificaciones adicionales </w:t>
        <w:br/>
        <w:t xml:space="preserve">Fecha emisión </w:t>
        <w:br/>
        <w:t xml:space="preserve">identificación del receptor del comprobante </w:t>
        <w:br/>
        <w:t xml:space="preserve">documentos de sustento </w:t>
        <w:br/>
        <w:t xml:space="preserve">6 </w:t>
        <w:br/>
        <w:t xml:space="preserve">Validación diferencias </w:t>
        <w:br/>
        <w:t xml:space="preserve"> </w:t>
        <w:br/>
        <w:t xml:space="preserve"> </w:t>
        <w:br/>
        <w:t xml:space="preserve">3. Las validaciones que se muestran a continuación deberán ser implementadas en el </w:t>
        <w:br/>
        <w:t xml:space="preserve">sistema del contribuyente, a fin de garantizar que la información transmitida a la </w:t>
        <w:br/>
        <w:t xml:space="preserve">base de datos del SRI cumpla con los requisitos establecidos en la normativa </w:t>
        <w:br/>
        <w:t xml:space="preserve">tributaria y comercio electrónico. </w:t>
        <w:br/>
        <w:t xml:space="preserve"> </w:t>
        <w:br/>
        <w:t xml:space="preserve">CÓDIGO </w:t>
        <w:br/>
        <w:t xml:space="preserve">DE </w:t>
        <w:br/>
        <w:t xml:space="preserve">ERROR </w:t>
        <w:br/>
        <w:t xml:space="preserve">DESCRIPCIÓN </w:t>
        <w:br/>
        <w:t xml:space="preserve">POSIBLE SOLUCIÓN </w:t>
        <w:br/>
        <w:t xml:space="preserve">VALIDACIÓN: </w:t>
        <w:br/>
        <w:t xml:space="preserve">RECEPCIÓN </w:t>
        <w:br/>
        <w:t xml:space="preserve">/AUTORIZACIÓN/ </w:t>
        <w:br/>
        <w:t xml:space="preserve">EMISOR </w:t>
        <w:br/>
        <w:t xml:space="preserve">34 </w:t>
        <w:br/>
        <w:t xml:space="preserve">Comprobante no </w:t>
        <w:br/>
        <w:t xml:space="preserve">autorizado </w:t>
        <w:br/>
        <w:t xml:space="preserve">Cuando el comprobante no ha sido autorizado como parte </w:t>
        <w:br/>
        <w:t xml:space="preserve">de la solicitud de emisión del contribuyente. </w:t>
        <w:br/>
        <w:t xml:space="preserve">EMISOR </w:t>
        <w:br/>
        <w:t xml:space="preserve">42 </w:t>
        <w:br/>
        <w:t xml:space="preserve">Certificado revocado </w:t>
        <w:br/>
        <w:t xml:space="preserve">Certificado que ha superado su fecha de caducidad, y no </w:t>
        <w:br/>
        <w:t xml:space="preserve">ha sido renovado. </w:t>
        <w:br/>
        <w:t xml:space="preserve">EMISOR </w:t>
        <w:br/>
        <w:t xml:space="preserve">52 </w:t>
        <w:br/>
        <w:t xml:space="preserve">Error en diferencias </w:t>
        <w:br/>
        <w:t xml:space="preserve">Cuando existe error en los cálculos del comprobante. </w:t>
        <w:br/>
        <w:t xml:space="preserve">EMISOR </w:t>
        <w:br/>
        <w:t xml:space="preserve">64 </w:t>
        <w:br/>
        <w:t xml:space="preserve">Código documento </w:t>
        <w:br/>
        <w:t xml:space="preserve">sustento </w:t>
        <w:br/>
        <w:t xml:space="preserve">Cuando el código del documento sustento no existe en el </w:t>
        <w:br/>
        <w:t xml:space="preserve">catálogo de documentos que se tiene en la </w:t>
        <w:br/>
        <w:t xml:space="preserve">Administración. </w:t>
        <w:br/>
        <w:t xml:space="preserve">EMISOR </w:t>
        <w:br/>
        <w:t xml:space="preserve">65 </w:t>
        <w:br/>
        <w:t xml:space="preserve">Fecha de emisión </w:t>
        <w:br/>
        <w:t xml:space="preserve">extemporánea </w:t>
        <w:br/>
        <w:t xml:space="preserve">Cuando el comprobante emitido no fue enviado de </w:t>
        <w:br/>
        <w:t xml:space="preserve">acuerdo con el tiempo del tipo de emisión en el cual fue </w:t>
        <w:br/>
        <w:t xml:space="preserve">realizado. </w:t>
        <w:br/>
        <w:t xml:space="preserve">EMISOR/ </w:t>
        <w:br/>
        <w:t xml:space="preserve">RECEPCIÓN </w:t>
        <w:br/>
        <w:t xml:space="preserve">69 </w:t>
        <w:br/>
        <w:t xml:space="preserve">Identificación del </w:t>
        <w:br/>
        <w:t xml:space="preserve">receptor </w:t>
        <w:br/>
        <w:t xml:space="preserve">Cuando la identificación asociada al adquirente no existe. </w:t>
        <w:br/>
        <w:t xml:space="preserve">En general cuando el RUC del adquirente no existe en el </w:t>
        <w:br/>
        <w:t xml:space="preserve">Registro Único de Contribuyentes. </w:t>
        <w:br/>
        <w:t xml:space="preserve">EMISOR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34 </w:t>
        <w:br/>
        <w:t xml:space="preserve">Para acceder al catastro de RUC podrán descargarlo desde el siguiente link: </w:t>
        <w:br/>
        <w:t xml:space="preserve">http://www.sri.gob.ec/web/guest/catastros  </w:t>
        <w:br/>
        <w:t xml:space="preserve"> </w:t>
        <w:br/>
        <w:t xml:space="preserve">11. Códigos de error para aplicación de la </w:t>
        <w:br/>
        <w:t xml:space="preserve">devolución automática del IVA </w:t>
        <w:br/>
        <w:t xml:space="preserve"> </w:t>
        <w:br/>
        <w:t xml:space="preserve">CÓDIGO DE VALIDACIÓN </w:t>
        <w:br/>
        <w:t xml:space="preserve">DESCRIPCIÓN </w:t>
        <w:br/>
        <w:t xml:space="preserve">2000 EXITO </w:t>
        <w:br/>
        <w:t xml:space="preserve">Éxito. </w:t>
        <w:br/>
        <w:t xml:space="preserve">2001 EXITO_VALIDACION </w:t>
        <w:br/>
        <w:t xml:space="preserve">Validación exitosa. </w:t>
        <w:br/>
        <w:t xml:space="preserve">3000 ERROR_FORMATO </w:t>
        <w:br/>
        <w:t>Estimado contribuyente, los campos registrados no cu</w:t>
        <w:br/>
        <w:t xml:space="preserve">mplen con el formato establecido. </w:t>
        <w:br/>
        <w:t xml:space="preserve">3001 ERROR_TRANSACCION </w:t>
        <w:br/>
        <w:t xml:space="preserve">No se logró hacer la transacción. </w:t>
        <w:br/>
        <w:t xml:space="preserve">3003 ERROR_CLAVE_YA_PROCESADA </w:t>
        <w:br/>
        <w:t xml:space="preserve">Comprobante ya procesado. </w:t>
        <w:br/>
        <w:t xml:space="preserve">3004 ERROR_CODIGO_OPERACION_INVALIDO </w:t>
        <w:br/>
        <w:t xml:space="preserve">Código operación inválido. </w:t>
        <w:br/>
        <w:t xml:space="preserve">3005 ERROR_INTERNO_SERVIDOR </w:t>
        <w:br/>
        <w:t xml:space="preserve">Se ha producido un error. </w:t>
        <w:br/>
        <w:t xml:space="preserve">3006 ERROR_TIME_OUT </w:t>
        <w:br/>
        <w:t xml:space="preserve">No se ha podido responder a tiempo. </w:t>
        <w:br/>
        <w:t xml:space="preserve">3007 ERROR_CODIGO_BENEFICIO </w:t>
        <w:br/>
        <w:t xml:space="preserve">Estimado contribuyente, el código de verificación </w:t>
        <w:br/>
        <w:t xml:space="preserve">ingresado no se encuentra vigente. </w:t>
        <w:br/>
        <w:t xml:space="preserve">3008 ERROR_WS_NO_DISPONIBLE </w:t>
        <w:br/>
        <w:t xml:space="preserve">WEB Service no disponible. </w:t>
        <w:br/>
        <w:t xml:space="preserve">3009 ERROR_WS_NO_AUTORIZADO </w:t>
        <w:br/>
        <w:t xml:space="preserve">No está autorizado. </w:t>
        <w:br/>
        <w:t xml:space="preserve">3011 ERROR_NO_MONTO_MINIMO </w:t>
        <w:br/>
        <w:t xml:space="preserve">El valor no cumple en monto mínimo a devolver. </w:t>
        <w:br/>
        <w:t xml:space="preserve">3013 ERROR_TARIFA_IMPUESTO </w:t>
        <w:br/>
        <w:t xml:space="preserve">La tarifa del impuesto calculado no coincide con el </w:t>
        <w:br/>
        <w:t xml:space="preserve">enviado. </w:t>
        <w:br/>
        <w:t xml:space="preserve">3014 ERROR_TOKEN_BENEFICIARIO </w:t>
        <w:br/>
        <w:t xml:space="preserve">El token no pertenece al emisor. </w:t>
        <w:br/>
        <w:t xml:space="preserve">3015 </w:t>
        <w:br/>
        <w:t>ERROR_CANAL_AUTOMATICO_NO_HABILITADO_</w:t>
        <w:br/>
        <w:t xml:space="preserve">SALDO </w:t>
        <w:br/>
        <w:t xml:space="preserve">El beneficiario no tiene el canal automático habilitado o </w:t>
        <w:br/>
        <w:t xml:space="preserve">no existe un monto a devolver. </w:t>
        <w:br/>
        <w:t xml:space="preserve">3016: </w:t>
        <w:br/>
        <w:t xml:space="preserve">ERROR_MULTIPLE_TRANSACCIONES_LOTE </w:t>
        <w:br/>
        <w:t xml:space="preserve">El beneficiario registra más de una </w:t>
        <w:br/>
        <w:t xml:space="preserve">transacción en el lote enviado </w:t>
        <w:br/>
        <w:t xml:space="preserve">4000 LOTE_RECIBIDO </w:t>
        <w:br/>
        <w:t xml:space="preserve">Lote recibido. </w:t>
        <w:br/>
        <w:t xml:space="preserve">4001 LOTE_RECHAZADO </w:t>
        <w:br/>
        <w:t xml:space="preserve">Lote rechazado. </w:t>
        <w:br/>
        <w:t xml:space="preserve">4002 LOTE_EN_PROCESO </w:t>
        <w:br/>
        <w:t xml:space="preserve">Lote en proceso. </w:t>
        <w:br/>
        <w:t xml:space="preserve">4003 LOTE_PROCESADO </w:t>
        <w:br/>
        <w:t xml:space="preserve">Lote procesado. </w:t>
        <w:br/>
        <w:t xml:space="preserve">5001 ERROR_CONFIGURACION_PILOTO </w:t>
        <w:br/>
        <w:t xml:space="preserve">Los parámetros: rucs, fecha inicio o fecha fin para el </w:t>
        <w:br/>
        <w:t xml:space="preserve">piloto no están configurados. </w:t>
        <w:br/>
        <w:t xml:space="preserve">6000 ANULACION_ERROR </w:t>
        <w:br/>
        <w:t xml:space="preserve">Error al realizar la anulación.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35 </w:t>
        <w:br/>
        <w:t xml:space="preserve">CÓDIGO DE VALIDACIÓN </w:t>
        <w:br/>
        <w:t xml:space="preserve">DESCRIPCIÓN </w:t>
        <w:br/>
        <w:t xml:space="preserve">6001 </w:t>
        <w:br/>
        <w:t>ANULACION_COMPROBANTE_NO_ENCONTRAD</w:t>
        <w:br/>
        <w:t xml:space="preserve">O </w:t>
        <w:br/>
        <w:t xml:space="preserve">No se realizó la transacción: comprobante electrónico </w:t>
        <w:br/>
        <w:t xml:space="preserve">no encontrado. </w:t>
        <w:br/>
        <w:t xml:space="preserve">6002 ANULACION_IVA_DEVOLVER_DIFERENTES </w:t>
        <w:br/>
        <w:t xml:space="preserve">No se realizó la transacción: el monto del IVA a </w:t>
        <w:br/>
        <w:t xml:space="preserve">devolver no es igual al que se registró en el débito. </w:t>
        <w:br/>
        <w:t xml:space="preserve">6004 ANULACION_BENEFICIO_INCORRECTO </w:t>
        <w:br/>
        <w:t xml:space="preserve">El código del beneficio no corresponde al registrado en </w:t>
        <w:br/>
        <w:t xml:space="preserve">el SRI. </w:t>
        <w:br/>
        <w:t xml:space="preserve">6005 ANULACION_FECHA_DIFERENTE_HOY </w:t>
        <w:br/>
        <w:t xml:space="preserve">La fecha de emisión no corresponde a la de hoy. </w:t>
        <w:br/>
        <w:t xml:space="preserve">6006 </w:t>
        <w:br/>
        <w:t>ANULACION_TIPO_COMPROBANTE_INCORRECT</w:t>
        <w:br/>
        <w:t xml:space="preserve">O </w:t>
        <w:br/>
        <w:t xml:space="preserve">El comprobante tiene que ser una factura o una nota de </w:t>
        <w:br/>
        <w:t xml:space="preserve">débito. </w:t>
        <w:br/>
        <w:t xml:space="preserve">6007 ANULACION_ENVIADA_EXITO </w:t>
        <w:br/>
        <w:t xml:space="preserve">Anulación enviada con éxito. </w:t>
        <w:br/>
        <w:t xml:space="preserve">6008 </w:t>
        <w:br/>
        <w:t xml:space="preserve">ANULACION_IVA_DEVOLVER_NO_ENCONTRADO </w:t>
        <w:br/>
        <w:t xml:space="preserve">No se realizó la transacción: falta el monto del IVA a </w:t>
        <w:br/>
        <w:t xml:space="preserve">devolver. </w:t>
        <w:br/>
        <w:t xml:space="preserve">6009 </w:t>
        <w:br/>
        <w:t xml:space="preserve">ANULACION_IDENTIFICACIONES_DIFERENTES </w:t>
        <w:br/>
        <w:t xml:space="preserve">No se realizó la transacción: la identificación no </w:t>
        <w:br/>
        <w:t xml:space="preserve">corresponde a la clave de acceso. </w:t>
        <w:br/>
        <w:t xml:space="preserve">6010 </w:t>
        <w:br/>
        <w:t xml:space="preserve">ANULACION_IVA_CALCULADO_DIFERENTES </w:t>
        <w:br/>
        <w:t xml:space="preserve">No se realizó la transacción: el cálculo del IVA a </w:t>
        <w:br/>
        <w:t xml:space="preserve">devolver no es igual al que se registró en el débito. </w:t>
        <w:br/>
        <w:t xml:space="preserve">6011 </w:t>
        <w:br/>
        <w:t xml:space="preserve">ANULACION_BASE_IMPONIBLE_DIFERENTES </w:t>
        <w:br/>
        <w:t xml:space="preserve">No se realizó la transacción: la base imponible no es </w:t>
        <w:br/>
        <w:t xml:space="preserve">igual a la que se registró en el débito. </w:t>
        <w:br/>
        <w:t xml:space="preserve">6012 ANULACION_NO_SALDO_DISPONIBLE </w:t>
        <w:br/>
        <w:t xml:space="preserve">No se realizó la transacción: no tiene saldo disponible. </w:t>
        <w:br/>
        <w:t xml:space="preserve">7000 </w:t>
        <w:br/>
        <w:t xml:space="preserve">BENEFICIARIOS_ARCHIVO_NO_ENCONTRADO </w:t>
        <w:br/>
        <w:t xml:space="preserve">No existen registros en el canal automático.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12. </w:t>
        <w:br/>
        <w:t xml:space="preserve">Servicios </w:t>
        <w:br/>
        <w:t xml:space="preserve">web </w:t>
        <w:br/>
        <w:t xml:space="preserve">para </w:t>
        <w:br/>
        <w:t xml:space="preserve">la </w:t>
        <w:br/>
        <w:t xml:space="preserve">devolución </w:t>
        <w:br/>
        <w:t xml:space="preserve">automática </w:t>
        <w:br/>
        <w:t xml:space="preserve">del </w:t>
        <w:br/>
        <w:t xml:space="preserve">IVA </w:t>
        <w:br/>
        <w:t xml:space="preserve">a </w:t>
        <w:br/>
        <w:t xml:space="preserve">personas </w:t>
        <w:br/>
        <w:t xml:space="preserve">adultas </w:t>
        <w:br/>
        <w:t xml:space="preserve">mayores - DIG </w:t>
        <w:br/>
        <w:t xml:space="preserve"> </w:t>
        <w:br/>
        <w:t xml:space="preserve">12.1 Los enlaces WEB Service habilitados para los emisores electrónicos son los </w:t>
        <w:br/>
        <w:t xml:space="preserve">siguientes: </w:t>
        <w:br/>
        <w:t xml:space="preserve"> </w:t>
        <w:br/>
        <w:t xml:space="preserve">1. Servicio para obtención de lista de beneficiarios </w:t>
        <w:br/>
        <w:t xml:space="preserve">2. Servicio para la recepción de información por lotes </w:t>
        <w:br/>
        <w:t xml:space="preserve">3. Servicio para la consulta de información por lote (respuesta) </w:t>
        <w:br/>
        <w:t xml:space="preserve">4. Servicio para la recepción de información individual </w:t>
        <w:br/>
        <w:t xml:space="preserve">5. Servicio para anulación de descuento de devolución del IVA </w:t>
        <w:br/>
        <w:t xml:space="preserve"> </w:t>
        <w:br/>
        <w:t xml:space="preserve">Existen dos ambientes disponibles para la invocación de los enlaces WEB </w:t>
        <w:br/>
        <w:t xml:space="preserve">Service publicados por la Administración Tributaria: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36 </w:t>
        <w:br/>
        <w:t xml:space="preserve">Protocolo </w:t>
        <w:br/>
        <w:t xml:space="preserve">URL BASE </w:t>
        <w:br/>
        <w:t xml:space="preserve">Versión </w:t>
        <w:br/>
        <w:t xml:space="preserve">Ambiente </w:t>
        <w:br/>
        <w:t xml:space="preserve">HTTPS </w:t>
        <w:br/>
        <w:t xml:space="preserve">https://celcer.sri.gob.ec/devolucion-iva/rest </w:t>
        <w:br/>
        <w:t xml:space="preserve">V1 </w:t>
        <w:br/>
        <w:t xml:space="preserve">Certificación producción </w:t>
        <w:br/>
        <w:t xml:space="preserve">HTTPS </w:t>
        <w:br/>
        <w:t xml:space="preserve">https://srienlinea.sri.gob.ec/devolucion-iva/rest </w:t>
        <w:br/>
        <w:t xml:space="preserve">V1 </w:t>
        <w:br/>
        <w:t xml:space="preserve">Producción producción </w:t>
        <w:br/>
        <w:t xml:space="preserve"> </w:t>
        <w:br/>
        <w:t xml:space="preserve">Uno es para el ambiente de pruebas, donde cada contribuyente certificará que </w:t>
        <w:br/>
        <w:t xml:space="preserve">su aplicación funcione correctamente con cada tipo de comprobante </w:t>
        <w:br/>
        <w:t xml:space="preserve">electrónico.  </w:t>
        <w:br/>
        <w:t xml:space="preserve"> </w:t>
        <w:br/>
        <w:t xml:space="preserve">El segundo es para el ambiente de producción, al cual cada contribuyente </w:t>
        <w:br/>
        <w:t xml:space="preserve">deberá acceder una vez que ha realizado las pruebas y esté seguro de que su </w:t>
        <w:br/>
        <w:t xml:space="preserve">aplicación funciona correctamente.  </w:t>
        <w:br/>
        <w:t xml:space="preserve"> </w:t>
        <w:br/>
        <w:t xml:space="preserve">Se deberá configurar el dominio para el consumo de los enlaces WEB Service </w:t>
        <w:br/>
        <w:t xml:space="preserve">dependiendo del ambiente a utilizar. </w:t>
        <w:br/>
        <w:t xml:space="preserve"> </w:t>
        <w:br/>
        <w:t xml:space="preserve">12.2 La seguridad para los servicios será provista mediante tokens del protocolo </w:t>
        <w:br/>
        <w:t xml:space="preserve">OAuth2: </w:t>
        <w:br/>
        <w:t xml:space="preserve"> </w:t>
        <w:br/>
        <w:t xml:space="preserve">Protocolo </w:t>
        <w:br/>
        <w:t xml:space="preserve">URL Autenticación </w:t>
        <w:br/>
        <w:t xml:space="preserve">Versión </w:t>
        <w:br/>
        <w:t xml:space="preserve">HTTPS </w:t>
        <w:br/>
        <w:t xml:space="preserve"> </w:t>
        <w:br/>
        <w:t>https://celcer.sri.gob.ec/sri-seguridad-sso-api-servicio-internet/rest/seguridad-sso-</w:t>
        <w:br/>
        <w:t>rest/access-</w:t>
        <w:br/>
        <w:t>token/RUC_CONTRIBUYENTE[AD]CEDULA_ADICIONAL/CLAVE_ENCRIPTAD</w:t>
        <w:br/>
        <w:t xml:space="preserve">A_ADICIONAL_MD5 </w:t>
        <w:br/>
        <w:t xml:space="preserve">V1 </w:t>
        <w:br/>
        <w:t xml:space="preserve">HTTPS </w:t>
        <w:br/>
        <w:t xml:space="preserve"> </w:t>
        <w:br/>
        <w:t>https://srienlinea.sri.gob.ec/sri-seguridad-sso-api-servicio-internet/rest/seguridad-</w:t>
        <w:br/>
        <w:t>sso-rest/access-</w:t>
        <w:br/>
        <w:t>token/RUC_CONTRIBUYENTE[AD]CEDULA_ADICIONAL/CLAVE_ENCRIPTAD</w:t>
        <w:br/>
        <w:t xml:space="preserve">A_ADICIONAL_MD5 </w:t>
        <w:br/>
        <w:t xml:space="preserve">V1 </w:t>
        <w:br/>
        <w:t xml:space="preserve"> </w:t>
        <w:br/>
        <w:t xml:space="preserve">Los parámetros de “RUC_CONTRIBUYENTE”, “CEDULA_ADICIONAL” y </w:t>
        <w:br/>
        <w:t xml:space="preserve">“CLAVE_ENCRIPTADA_ADICIONAL_MD5” deberán ser reemplazados con </w:t>
        <w:br/>
        <w:t xml:space="preserve">los datos propios del contribuyente emisor electrónico. </w:t>
        <w:br/>
        <w:t xml:space="preserve"> </w:t>
        <w:br/>
        <w:t xml:space="preserve">El Token tendrá una vigencia de 35 minutos. </w:t>
        <w:br/>
        <w:t xml:space="preserve"> </w:t>
        <w:br/>
        <w:t xml:space="preserve">En las llamadas a los servicios se deberá incluir el token generado como un </w:t>
        <w:br/>
        <w:t xml:space="preserve">parámetro de cabecera con la etiqueta Authorization. </w:t>
        <w:br/>
        <w:t xml:space="preserve"> </w:t>
        <w:br/>
        <w:t xml:space="preserve">Tipo de operación </w:t>
        <w:br/>
        <w:t xml:space="preserve">Parámetros </w:t>
        <w:br/>
        <w:t xml:space="preserve">Tipo de dato </w:t>
        <w:br/>
        <w:t xml:space="preserve">Tipo de </w:t>
        <w:br/>
        <w:t xml:space="preserve">parámetros </w:t>
        <w:br/>
        <w:t xml:space="preserve">Tamaño </w:t>
        <w:br/>
        <w:t xml:space="preserve">GET </w:t>
        <w:br/>
        <w:t xml:space="preserve">USUARIO_ADICIONAL </w:t>
        <w:br/>
        <w:t xml:space="preserve"> </w:t>
        <w:br/>
        <w:t>CLAVE_ENCRIPTADA_</w:t>
        <w:br/>
        <w:t xml:space="preserve">ADICIONAL_ MD5 </w:t>
        <w:br/>
        <w:t xml:space="preserve">String </w:t>
        <w:br/>
        <w:t xml:space="preserve"> </w:t>
        <w:br/>
        <w:t xml:space="preserve">string </w:t>
        <w:br/>
        <w:t xml:space="preserve">Query </w:t>
        <w:br/>
        <w:t xml:space="preserve"> </w:t>
        <w:br/>
        <w:t xml:space="preserve">Query </w:t>
        <w:br/>
        <w:t xml:space="preserve">13 </w:t>
        <w:br/>
        <w:t xml:space="preserve"> </w:t>
        <w:br/>
        <w:t xml:space="preserve">Para los valores monetarios que son variables de entrada o salida de los </w:t>
        <w:br/>
        <w:t xml:space="preserve">servicios deberán ser enviados o receptados con una precisión de dos </w:t>
        <w:br/>
        <w:t xml:space="preserve">decimales. </w:t>
        <w:br/>
        <w:t xml:space="preserve"> </w:t>
        <w:br/>
        <w:t xml:space="preserve">12.3 Servicio web para obtención de lista de beneficiarios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37 </w:t>
        <w:br/>
        <w:t xml:space="preserve"> </w:t>
        <w:br/>
        <w:t xml:space="preserve">La información que se requiere para el consumo de este servicio es: </w:t>
        <w:br/>
        <w:t xml:space="preserve"> </w:t>
        <w:br/>
        <w:t xml:space="preserve">• </w:t>
        <w:br/>
        <w:t xml:space="preserve">RUC del emisor electrónico </w:t>
        <w:br/>
        <w:t xml:space="preserve"> </w:t>
        <w:br/>
        <w:t xml:space="preserve">El dato que devolverá el servicio es: </w:t>
        <w:br/>
        <w:t xml:space="preserve"> </w:t>
        <w:br/>
        <w:t xml:space="preserve">• Un archivo zip “cedulas_canal” que contiene las identificaciones de las </w:t>
        <w:br/>
        <w:t xml:space="preserve">personas que se encuentran habilitadas para acceder al beneficio por </w:t>
        <w:br/>
        <w:t xml:space="preserve">el mecanismo automático. </w:t>
        <w:br/>
        <w:t xml:space="preserve"> </w:t>
        <w:br/>
        <w:t xml:space="preserve">Esta información se actualizará diariamente entre las 0:30 am y 2:00 am, y </w:t>
        <w:br/>
        <w:t xml:space="preserve">estará disponible durante el día. </w:t>
        <w:br/>
        <w:t xml:space="preserve"> </w:t>
        <w:br/>
        <w:t xml:space="preserve">Para utilizar el servicio se deberá considerar lo siguiente: </w:t>
        <w:br/>
        <w:t xml:space="preserve"> </w:t>
        <w:br/>
        <w:t xml:space="preserve">Método </w:t>
        <w:br/>
        <w:t xml:space="preserve">URL </w:t>
        <w:br/>
        <w:t xml:space="preserve">POST </w:t>
        <w:br/>
        <w:t xml:space="preserve">/devolucionesBeneficiarios </w:t>
        <w:br/>
        <w:t xml:space="preserve"> </w:t>
        <w:br/>
        <w:t xml:space="preserve">URL BASE CON EL SERVICIO </w:t>
        <w:br/>
        <w:t xml:space="preserve">Ambiente </w:t>
        <w:br/>
        <w:t xml:space="preserve">https://celcer.sri.gob.ec/devolucion-iva/rest/devolucionesBeneficiarios </w:t>
        <w:br/>
        <w:t xml:space="preserve">Certificación </w:t>
        <w:br/>
        <w:t xml:space="preserve">Producción </w:t>
        <w:br/>
        <w:t>https://srienlinea.sri.gob.ec/devolucion-</w:t>
        <w:br/>
        <w:t xml:space="preserve">iva/rest/devolucionesBeneficiarios </w:t>
        <w:br/>
        <w:t xml:space="preserve">Producción </w:t>
        <w:br/>
        <w:t xml:space="preserve">Producción </w:t>
        <w:br/>
        <w:t xml:space="preserve"> </w:t>
        <w:br/>
        <w:t xml:space="preserve">Tipo de operación </w:t>
        <w:br/>
        <w:t xml:space="preserve">Parámetros </w:t>
        <w:br/>
        <w:t xml:space="preserve">Tipo de dato </w:t>
        <w:br/>
        <w:t xml:space="preserve">Tipo de parámetros </w:t>
        <w:br/>
        <w:t xml:space="preserve">HEAD </w:t>
        <w:br/>
        <w:t xml:space="preserve"> </w:t>
        <w:br/>
        <w:t xml:space="preserve">POST </w:t>
        <w:br/>
        <w:t xml:space="preserve">Token </w:t>
        <w:br/>
        <w:t xml:space="preserve"> </w:t>
        <w:br/>
        <w:t xml:space="preserve">ruc </w:t>
        <w:br/>
        <w:t xml:space="preserve">String </w:t>
        <w:br/>
        <w:t xml:space="preserve"> </w:t>
        <w:br/>
        <w:t xml:space="preserve">string </w:t>
        <w:br/>
        <w:t xml:space="preserve">Header </w:t>
        <w:br/>
        <w:t xml:space="preserve"> </w:t>
        <w:br/>
        <w:t xml:space="preserve">body </w:t>
        <w:br/>
        <w:t xml:space="preserve"> </w:t>
        <w:br/>
        <w:t xml:space="preserve">12.4 Servicio web para la recepción de información por lotes </w:t>
        <w:br/>
        <w:t xml:space="preserve"> </w:t>
        <w:br/>
        <w:t xml:space="preserve">El servicio para la recepción de información por lotes devolverá un código de </w:t>
        <w:br/>
        <w:t xml:space="preserve">operación por el lote (lista datos enviados). </w:t>
        <w:br/>
        <w:t xml:space="preserve"> </w:t>
        <w:br/>
        <w:t xml:space="preserve">La longitud máxima de la lista de datos será de diez mil elementos, si los </w:t>
        <w:br/>
        <w:t xml:space="preserve">emisores requieren enviar listas más largas deberán dividir los datos y hacer </w:t>
        <w:br/>
        <w:t xml:space="preserve">uso varias veces del servicio. </w:t>
        <w:br/>
        <w:t xml:space="preserve"> </w:t>
        <w:br/>
        <w:t xml:space="preserve">La información que se requiere en este servicio por parte del emisor </w:t>
        <w:br/>
        <w:t xml:space="preserve">electrónico en cada uno de los ítems de la lista de datos deberá contener: </w:t>
        <w:br/>
        <w:t xml:space="preserve"> </w:t>
        <w:br/>
        <w:t xml:space="preserve">• </w:t>
        <w:br/>
        <w:t xml:space="preserve">RUC del emisor electrónico </w:t>
        <w:br/>
        <w:t xml:space="preserve">• </w:t>
        <w:br/>
        <w:t xml:space="preserve">Clave de acceso del comprobante </w:t>
        <w:br/>
        <w:t xml:space="preserve">• </w:t>
        <w:br/>
        <w:t xml:space="preserve">Identificación del beneficiario (cédula) </w:t>
        <w:br/>
        <w:t xml:space="preserve">• </w:t>
        <w:br/>
        <w:t xml:space="preserve">Base imponible gravada diferente a cero (subtotal del comprobante con IVA </w:t>
        <w:br/>
        <w:t xml:space="preserve">gravada diferente a cero) </w:t>
        <w:br/>
        <w:t xml:space="preserve">• </w:t>
        <w:br/>
        <w:t xml:space="preserve">Tarifa (porcentaje) del IVA diferente de cero </w:t>
        <w:br/>
        <w:t xml:space="preserve">• </w:t>
        <w:br/>
        <w:t xml:space="preserve">Monto del IVA diferente de cero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38 </w:t>
        <w:br/>
        <w:t xml:space="preserve">El dato que devolverá el servicio es: </w:t>
        <w:br/>
        <w:t xml:space="preserve"> </w:t>
        <w:br/>
        <w:t xml:space="preserve">• </w:t>
        <w:br/>
        <w:t xml:space="preserve">Código de operación (código lote) </w:t>
        <w:br/>
        <w:t xml:space="preserve"> </w:t>
        <w:br/>
        <w:t xml:space="preserve">Para utilizar el servicio se deberá considerar lo siguiente: </w:t>
        <w:br/>
        <w:t xml:space="preserve"> </w:t>
        <w:br/>
        <w:t xml:space="preserve"> </w:t>
        <w:br/>
        <w:t xml:space="preserve">Método </w:t>
        <w:br/>
        <w:t xml:space="preserve">URL </w:t>
        <w:br/>
        <w:t xml:space="preserve">POST </w:t>
        <w:br/>
        <w:t xml:space="preserve">/devolucionesLotesRecepciones </w:t>
        <w:br/>
        <w:t xml:space="preserve"> </w:t>
        <w:br/>
        <w:t xml:space="preserve">URL BASE CON EL SERVICIO </w:t>
        <w:br/>
        <w:t xml:space="preserve">Ambiente </w:t>
        <w:br/>
        <w:t xml:space="preserve">https://celcer.sri.gob.ec/devolucion-iva/rest/devolucionesLotesRecepciones </w:t>
        <w:br/>
        <w:t xml:space="preserve">Certificación </w:t>
        <w:br/>
        <w:t xml:space="preserve">Producción </w:t>
        <w:br/>
        <w:t xml:space="preserve">https://srienlinea.sri.gob.ec/devolucion-iva/rest/devolucionesLotesRecepciones </w:t>
        <w:br/>
        <w:t xml:space="preserve">Producción </w:t>
        <w:br/>
        <w:t xml:space="preserve">Producción </w:t>
        <w:br/>
        <w:t xml:space="preserve"> </w:t>
        <w:br/>
        <w:t xml:space="preserve">Tipo de operación </w:t>
        <w:br/>
        <w:t xml:space="preserve">Parámetros </w:t>
        <w:br/>
        <w:t xml:space="preserve">Tipo de dato </w:t>
        <w:br/>
        <w:t xml:space="preserve">Tipo de parámetro </w:t>
        <w:br/>
        <w:t xml:space="preserve">HEAD </w:t>
        <w:br/>
        <w:t xml:space="preserve"> </w:t>
        <w:br/>
        <w:t xml:space="preserve">POST </w:t>
        <w:br/>
        <w:t xml:space="preserve">Token </w:t>
        <w:br/>
        <w:t xml:space="preserve"> </w:t>
        <w:br/>
        <w:t xml:space="preserve">datosBeneficio </w:t>
        <w:br/>
        <w:t xml:space="preserve">String </w:t>
        <w:br/>
        <w:t xml:space="preserve"> </w:t>
        <w:br/>
        <w:t xml:space="preserve">json </w:t>
        <w:br/>
        <w:t xml:space="preserve">header </w:t>
        <w:br/>
        <w:t xml:space="preserve"> </w:t>
        <w:br/>
        <w:t xml:space="preserve">body </w:t>
        <w:br/>
        <w:t xml:space="preserve"> </w:t>
        <w:br/>
        <w:t xml:space="preserve"> </w:t>
        <w:br/>
        <w:t xml:space="preserve">Trama que recibe </w:t>
        <w:br/>
        <w:t xml:space="preserve">Trama de respuesta </w:t>
        <w:br/>
        <w:t xml:space="preserve">DatosBeneficio: </w:t>
        <w:br/>
        <w:t xml:space="preserve">type: array </w:t>
        <w:br/>
        <w:t xml:space="preserve">properties: </w:t>
        <w:br/>
        <w:t xml:space="preserve">rucEmisor: </w:t>
        <w:br/>
        <w:t xml:space="preserve">required: true </w:t>
        <w:br/>
        <w:t xml:space="preserve">type: string </w:t>
        <w:br/>
        <w:t xml:space="preserve">claveAccesoComprobante: </w:t>
        <w:br/>
        <w:t xml:space="preserve">required: true </w:t>
        <w:br/>
        <w:t xml:space="preserve">type: string  </w:t>
        <w:br/>
        <w:t xml:space="preserve">idBeneficiario: </w:t>
        <w:br/>
        <w:t xml:space="preserve">required: true </w:t>
        <w:br/>
        <w:t xml:space="preserve">type: string </w:t>
        <w:br/>
        <w:t xml:space="preserve">baseImponible: </w:t>
        <w:br/>
        <w:t xml:space="preserve">required: true </w:t>
        <w:br/>
        <w:t xml:space="preserve">type: number </w:t>
        <w:br/>
        <w:t xml:space="preserve">porcentajeIva: </w:t>
        <w:br/>
        <w:t xml:space="preserve">required: true </w:t>
        <w:br/>
        <w:t xml:space="preserve">type: number </w:t>
        <w:br/>
        <w:t xml:space="preserve">montoIva: </w:t>
        <w:br/>
        <w:t xml:space="preserve">requiered: true </w:t>
        <w:br/>
        <w:t xml:space="preserve">type: number </w:t>
        <w:br/>
        <w:t xml:space="preserve">Respuesta: </w:t>
        <w:br/>
        <w:t xml:space="preserve">type: object </w:t>
        <w:br/>
        <w:t xml:space="preserve">properties:  </w:t>
        <w:br/>
        <w:t xml:space="preserve">codigoLote </w:t>
        <w:br/>
        <w:t xml:space="preserve">required: true </w:t>
        <w:br/>
        <w:t xml:space="preserve">type: string </w:t>
        <w:br/>
        <w:t xml:space="preserve">MensajeRespueta </w:t>
        <w:br/>
        <w:t xml:space="preserve">required: true </w:t>
        <w:br/>
        <w:t xml:space="preserve">type: string </w:t>
        <w:br/>
        <w:t xml:space="preserve"> </w:t>
        <w:br/>
        <w:t xml:space="preserve">MensajeRespuesta: </w:t>
        <w:br/>
        <w:t xml:space="preserve">type: string </w:t>
        <w:br/>
        <w:t xml:space="preserve"> </w:t>
        <w:br/>
        <w:t xml:space="preserve"> </w:t>
        <w:br/>
        <w:t xml:space="preserve">12.5 Servicio web para la respuesta de información por lotes (respuesta) </w:t>
        <w:br/>
        <w:t xml:space="preserve"> </w:t>
        <w:br/>
        <w:t xml:space="preserve">Con el código de operación que se obtuvo del servicio para la recepción de </w:t>
        <w:br/>
        <w:t xml:space="preserve">información por lote, se podrán consultar los resultados de los descuentos de </w:t>
        <w:br/>
        <w:t xml:space="preserve">cada ítem de la lista de datos enviados anteriormente. </w:t>
        <w:br/>
        <w:t xml:space="preserve"> </w:t>
        <w:br/>
        <w:t xml:space="preserve">La información que se requiere en este servicio por parte del emisor </w:t>
        <w:br/>
        <w:t xml:space="preserve">electrónico es: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39 </w:t>
        <w:br/>
        <w:t xml:space="preserve">• </w:t>
        <w:br/>
        <w:t xml:space="preserve">Código de operación (Código lote) </w:t>
        <w:br/>
        <w:t xml:space="preserve"> </w:t>
        <w:br/>
        <w:t xml:space="preserve">Los datos que devolverá el servicio es una lista de objetos cuyos atributos </w:t>
        <w:br/>
        <w:t xml:space="preserve">son: </w:t>
        <w:br/>
        <w:t xml:space="preserve"> </w:t>
        <w:br/>
        <w:t xml:space="preserve">• </w:t>
        <w:br/>
        <w:t xml:space="preserve">Clave de acceso del comprobante </w:t>
        <w:br/>
        <w:t xml:space="preserve">• </w:t>
        <w:br/>
        <w:t xml:space="preserve">Valor del descuento IVA. </w:t>
        <w:br/>
        <w:t xml:space="preserve">• </w:t>
        <w:br/>
        <w:t xml:space="preserve">Mensaje asociado al valor. </w:t>
        <w:br/>
        <w:t xml:space="preserve"> </w:t>
        <w:br/>
        <w:t xml:space="preserve">Para utilizar el servicio se deberá considerar lo siguiente: </w:t>
        <w:br/>
        <w:t xml:space="preserve"> </w:t>
        <w:br/>
        <w:t xml:space="preserve">Método </w:t>
        <w:br/>
        <w:t xml:space="preserve">URL </w:t>
        <w:br/>
        <w:t xml:space="preserve">POST </w:t>
        <w:br/>
        <w:t xml:space="preserve">/devolucionesLotesRespuestas </w:t>
        <w:br/>
        <w:t xml:space="preserve"> </w:t>
        <w:br/>
        <w:t xml:space="preserve">URL BASE CON EL SERVICIO </w:t>
        <w:br/>
        <w:t xml:space="preserve">Ambiente </w:t>
        <w:br/>
        <w:t xml:space="preserve">https://celcer.sri.gob.ec/devolucion-iva/rest/devolucionesLotesRespuestas </w:t>
        <w:br/>
        <w:t xml:space="preserve">Certificación </w:t>
        <w:br/>
        <w:t xml:space="preserve">Producción </w:t>
        <w:br/>
        <w:t xml:space="preserve">https://srienlinea.sri.gob.ec/devolucion-iva/rest/devolucionesLotesRespuestas </w:t>
        <w:br/>
        <w:t xml:space="preserve">Producción </w:t>
        <w:br/>
        <w:t xml:space="preserve">Producción </w:t>
        <w:br/>
        <w:t xml:space="preserve"> </w:t>
        <w:br/>
        <w:t xml:space="preserve"> </w:t>
        <w:br/>
        <w:t xml:space="preserve">Tipo de operación </w:t>
        <w:br/>
        <w:t xml:space="preserve">Parámetros </w:t>
        <w:br/>
        <w:t xml:space="preserve">Tipo de dato </w:t>
        <w:br/>
        <w:t xml:space="preserve">Tipo de parámetro </w:t>
        <w:br/>
        <w:t xml:space="preserve">HEAD </w:t>
        <w:br/>
        <w:t xml:space="preserve"> </w:t>
        <w:br/>
        <w:t xml:space="preserve">POST </w:t>
        <w:br/>
        <w:t xml:space="preserve">Token </w:t>
        <w:br/>
        <w:t xml:space="preserve"> </w:t>
        <w:br/>
        <w:t xml:space="preserve">codigoOperacion </w:t>
        <w:br/>
        <w:t xml:space="preserve">String </w:t>
        <w:br/>
        <w:t xml:space="preserve"> </w:t>
        <w:br/>
        <w:t xml:space="preserve">string </w:t>
        <w:br/>
        <w:t xml:space="preserve">Header </w:t>
        <w:br/>
        <w:t xml:space="preserve"> </w:t>
        <w:br/>
        <w:t xml:space="preserve">body </w:t>
        <w:br/>
        <w:t xml:space="preserve"> </w:t>
        <w:br/>
        <w:t xml:space="preserve">Trama que recibe </w:t>
        <w:br/>
        <w:t xml:space="preserve">Trama de respuesta </w:t>
        <w:br/>
        <w:t xml:space="preserve">codigoLote </w:t>
        <w:br/>
        <w:t xml:space="preserve"> </w:t>
        <w:br/>
        <w:t xml:space="preserve">body:  </w:t>
        <w:br/>
        <w:t xml:space="preserve">application/json: </w:t>
        <w:br/>
        <w:t xml:space="preserve">type: Respuesta </w:t>
        <w:br/>
        <w:t xml:space="preserve">required: true </w:t>
        <w:br/>
        <w:t xml:space="preserve">example:  </w:t>
        <w:br/>
        <w:t xml:space="preserve">{listaDescuento: </w:t>
        <w:br/>
        <w:t xml:space="preserve">[ </w:t>
        <w:br/>
        <w:t xml:space="preserve">{ "claveAcceso": 12345678901234567890123454545454, </w:t>
        <w:br/>
        <w:t xml:space="preserve">"valor": 1,”descripcion”:”aprobado”}, </w:t>
        <w:br/>
        <w:t xml:space="preserve">{ "claveAcceso": 12345678901234567890123454545455, </w:t>
        <w:br/>
        <w:t xml:space="preserve">"valor": 2,”descripcion”:”aprobado”} </w:t>
        <w:br/>
        <w:t xml:space="preserve">] , “codigo”: “4003”,”mensaje”:”lote_procesado”} </w:t>
        <w:br/>
        <w:t xml:space="preserve"> </w:t>
        <w:br/>
        <w:t xml:space="preserve">12.6 Servicio web para la recepción de información individual </w:t>
        <w:br/>
        <w:t xml:space="preserve"> </w:t>
        <w:br/>
        <w:t xml:space="preserve">Este servicio estará disponible para aquellos emisores electrónicos cuya </w:t>
        <w:br/>
        <w:t xml:space="preserve">facturación se genere a demanda del cliente. </w:t>
        <w:br/>
        <w:t xml:space="preserve"> </w:t>
        <w:br/>
        <w:t xml:space="preserve">La información que se requiere en este servicio por parte del emisor </w:t>
        <w:br/>
        <w:t xml:space="preserve">electrónico es: </w:t>
        <w:br/>
        <w:t xml:space="preserve"> </w:t>
        <w:br/>
        <w:t xml:space="preserve">• </w:t>
        <w:br/>
        <w:t xml:space="preserve">RUC del emisor electrónico </w:t>
        <w:br/>
        <w:t xml:space="preserve">• </w:t>
        <w:br/>
        <w:t xml:space="preserve">Clave de acceso del comprobante </w:t>
        <w:br/>
        <w:t xml:space="preserve">• </w:t>
        <w:br/>
        <w:t xml:space="preserve">Identificación del beneficiario (cédula)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40 </w:t>
        <w:br/>
        <w:t xml:space="preserve">• </w:t>
        <w:br/>
        <w:t xml:space="preserve">Código de acceso otorgado al beneficiario </w:t>
        <w:br/>
        <w:t xml:space="preserve">• </w:t>
        <w:br/>
        <w:t xml:space="preserve">Base imponible gravada diferente a cero (Subtotal del comprobante con </w:t>
        <w:br/>
        <w:t xml:space="preserve">IVA gravada diferente a cero) </w:t>
        <w:br/>
        <w:t xml:space="preserve">• </w:t>
        <w:br/>
        <w:t xml:space="preserve">Tarifa(porcentaje) del IVA diferente de cero </w:t>
        <w:br/>
        <w:t xml:space="preserve">• </w:t>
        <w:br/>
        <w:t xml:space="preserve">Monto del IVA diferente de cero </w:t>
        <w:br/>
        <w:t xml:space="preserve"> </w:t>
        <w:br/>
        <w:t xml:space="preserve">Los datos que devolverá el servicio son: </w:t>
        <w:br/>
        <w:t xml:space="preserve"> </w:t>
        <w:br/>
        <w:t xml:space="preserve">• </w:t>
        <w:br/>
        <w:t xml:space="preserve">Mensaje asociado al valor </w:t>
        <w:br/>
        <w:t xml:space="preserve">• </w:t>
        <w:br/>
        <w:t xml:space="preserve">Valor del descuento IVA </w:t>
        <w:br/>
        <w:t xml:space="preserve"> </w:t>
        <w:br/>
        <w:t xml:space="preserve">Nota: el código de confirmación en el ambiente de “Certificación Producción” </w:t>
        <w:br/>
        <w:t xml:space="preserve">es 1234 para los beneficiarios que se encuentren en el servicio web para </w:t>
        <w:br/>
        <w:t xml:space="preserve">obtención de lista de beneficiarios. </w:t>
        <w:br/>
        <w:t xml:space="preserve"> </w:t>
        <w:br/>
        <w:t xml:space="preserve">Para utilizar el servicio se deberá considerar lo siguiente: </w:t>
        <w:br/>
        <w:t xml:space="preserve"> </w:t>
        <w:br/>
        <w:t xml:space="preserve">Método </w:t>
        <w:br/>
        <w:t xml:space="preserve">URL </w:t>
        <w:br/>
        <w:t xml:space="preserve">POST </w:t>
        <w:br/>
        <w:t xml:space="preserve">/devolucionesIndividualesRecepciones </w:t>
        <w:br/>
        <w:t xml:space="preserve"> </w:t>
        <w:br/>
        <w:t xml:space="preserve">URL BASE CON EL SERVICIO </w:t>
        <w:br/>
        <w:t xml:space="preserve">Ambiente </w:t>
        <w:br/>
        <w:t xml:space="preserve">https://celcer.sri.gob.ec/devolucion-iva/rest/devolucionesIndividualesRecepciones </w:t>
        <w:br/>
        <w:t xml:space="preserve">Certificación </w:t>
        <w:br/>
        <w:t xml:space="preserve">Producción </w:t>
        <w:br/>
        <w:t xml:space="preserve">https://srienlinea.sri.gob.ec/devolucion-iva/rest/devolucionesIndividualesRecepciones </w:t>
        <w:br/>
        <w:t xml:space="preserve">Producción </w:t>
        <w:br/>
        <w:t xml:space="preserve">Producción </w:t>
        <w:br/>
        <w:t xml:space="preserve"> </w:t>
        <w:br/>
        <w:t xml:space="preserve">Tipo de operación </w:t>
        <w:br/>
        <w:t xml:space="preserve">Parámetros </w:t>
        <w:br/>
        <w:t xml:space="preserve">Tipo de dato </w:t>
        <w:br/>
        <w:t xml:space="preserve">Tipo de parámetro </w:t>
        <w:br/>
        <w:t xml:space="preserve">HEAD </w:t>
        <w:br/>
        <w:t xml:space="preserve"> </w:t>
        <w:br/>
        <w:t xml:space="preserve">POST </w:t>
        <w:br/>
        <w:t xml:space="preserve">Token </w:t>
        <w:br/>
        <w:t xml:space="preserve"> </w:t>
        <w:br/>
        <w:t xml:space="preserve">DatosBeneficio </w:t>
        <w:br/>
        <w:t xml:space="preserve">String </w:t>
        <w:br/>
        <w:t xml:space="preserve"> </w:t>
        <w:br/>
        <w:t xml:space="preserve">Object-json </w:t>
        <w:br/>
        <w:t xml:space="preserve">header </w:t>
        <w:br/>
        <w:t xml:space="preserve"> </w:t>
        <w:br/>
        <w:t xml:space="preserve">query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41 </w:t>
        <w:br/>
        <w:t xml:space="preserve"> </w:t>
        <w:br/>
        <w:t xml:space="preserve">Trama que recibe </w:t>
        <w:br/>
        <w:t xml:space="preserve">Trama de respuesta </w:t>
        <w:br/>
        <w:t xml:space="preserve">DatosBeneficio: </w:t>
        <w:br/>
        <w:t xml:space="preserve">type: object </w:t>
        <w:br/>
        <w:t xml:space="preserve">properties: </w:t>
        <w:br/>
        <w:t xml:space="preserve">rucEmisor: </w:t>
        <w:br/>
        <w:t xml:space="preserve">required: true </w:t>
        <w:br/>
        <w:t xml:space="preserve">type: string </w:t>
        <w:br/>
        <w:t xml:space="preserve">claveAccesoComprobante: </w:t>
        <w:br/>
        <w:t xml:space="preserve">required: true </w:t>
        <w:br/>
        <w:t xml:space="preserve">type: string  </w:t>
        <w:br/>
        <w:t xml:space="preserve">idBeneficiario: </w:t>
        <w:br/>
        <w:t xml:space="preserve">required: true </w:t>
        <w:br/>
        <w:t xml:space="preserve">type: string </w:t>
        <w:br/>
        <w:t xml:space="preserve">codigoBeneficio: </w:t>
        <w:br/>
        <w:t xml:space="preserve">required: true </w:t>
        <w:br/>
        <w:t xml:space="preserve">type: string  </w:t>
        <w:br/>
        <w:t xml:space="preserve">baseImponible: </w:t>
        <w:br/>
        <w:t xml:space="preserve">required: true </w:t>
        <w:br/>
        <w:t xml:space="preserve">type: number </w:t>
        <w:br/>
        <w:t xml:space="preserve">porcentajeIva: </w:t>
        <w:br/>
        <w:t xml:space="preserve">required: true </w:t>
        <w:br/>
        <w:t xml:space="preserve">type: number </w:t>
        <w:br/>
        <w:t xml:space="preserve">montoIva: </w:t>
        <w:br/>
        <w:t xml:space="preserve">required: true </w:t>
        <w:br/>
        <w:t xml:space="preserve">type: number </w:t>
        <w:br/>
        <w:t xml:space="preserve">Descuento: </w:t>
        <w:br/>
        <w:t xml:space="preserve">type: object </w:t>
        <w:br/>
        <w:t xml:space="preserve">properties: </w:t>
        <w:br/>
        <w:t xml:space="preserve">montoIvaDevolver: </w:t>
        <w:br/>
        <w:t xml:space="preserve">required: true </w:t>
        <w:br/>
        <w:t xml:space="preserve">type: number </w:t>
        <w:br/>
        <w:t xml:space="preserve">codigo: </w:t>
        <w:br/>
        <w:t xml:space="preserve">required: true </w:t>
        <w:br/>
        <w:t xml:space="preserve">type: String </w:t>
        <w:br/>
        <w:t xml:space="preserve">mensaje: </w:t>
        <w:br/>
        <w:t xml:space="preserve">required: true </w:t>
        <w:br/>
        <w:t xml:space="preserve">type: string </w:t>
        <w:br/>
        <w:t xml:space="preserve"> </w:t>
        <w:br/>
        <w:t xml:space="preserve">12.7 Servicio web para anulación de descuento de devolución del IVA </w:t>
        <w:br/>
        <w:t xml:space="preserve"> </w:t>
        <w:br/>
        <w:t xml:space="preserve">El servicio se expone para los casos en que no se pueda concretar la </w:t>
        <w:br/>
        <w:t xml:space="preserve">transacción entre el cliente y el local comercial del emisor electrónico. </w:t>
        <w:br/>
        <w:t xml:space="preserve"> </w:t>
        <w:br/>
        <w:t xml:space="preserve">La información que se requiere en este servicio por parte del emisor </w:t>
        <w:br/>
        <w:t xml:space="preserve">electrónico es: </w:t>
        <w:br/>
        <w:t xml:space="preserve"> </w:t>
        <w:br/>
        <w:t xml:space="preserve">• </w:t>
        <w:br/>
        <w:t xml:space="preserve">RUC del emisor electrónico </w:t>
        <w:br/>
        <w:t xml:space="preserve">• </w:t>
        <w:br/>
        <w:t xml:space="preserve">Clave de acceso del comprobante </w:t>
        <w:br/>
        <w:t xml:space="preserve">• </w:t>
        <w:br/>
        <w:t xml:space="preserve">Identificación del beneficiario (cédula) </w:t>
        <w:br/>
        <w:t xml:space="preserve">• </w:t>
        <w:br/>
        <w:t xml:space="preserve">Código de acceso otorgado al beneficiario </w:t>
        <w:br/>
        <w:t xml:space="preserve">• </w:t>
        <w:br/>
        <w:t xml:space="preserve">Base imponible gravada diferente a cero (Subtotal del comprobante con IVA </w:t>
        <w:br/>
        <w:t xml:space="preserve">gravada diferente a cero) </w:t>
        <w:br/>
        <w:t xml:space="preserve">• </w:t>
        <w:br/>
        <w:t xml:space="preserve">Tarifa (porcentaje) del IVA diferente de cero </w:t>
        <w:br/>
        <w:t xml:space="preserve">• </w:t>
        <w:br/>
        <w:t xml:space="preserve">Monto del IVA diferente de cero </w:t>
        <w:br/>
        <w:t xml:space="preserve">• </w:t>
        <w:br/>
        <w:t xml:space="preserve">Monto IVA a devolver </w:t>
        <w:br/>
        <w:t xml:space="preserve"> </w:t>
        <w:br/>
        <w:t xml:space="preserve">El dato que devolverá el servicio es: </w:t>
        <w:br/>
        <w:t xml:space="preserve"> </w:t>
        <w:br/>
        <w:t xml:space="preserve">• </w:t>
        <w:br/>
        <w:t xml:space="preserve">Mensaje de respuesta </w:t>
        <w:br/>
        <w:t xml:space="preserve"> </w:t>
        <w:br/>
        <w:t xml:space="preserve">Nota: el código de confirmación en el ambiente de “Certificación Producción” </w:t>
        <w:br/>
        <w:t xml:space="preserve">es 1234 para los beneficiarios que se encuentren en el servicio web para </w:t>
        <w:br/>
        <w:t xml:space="preserve">obtención de lista de beneficiarios. </w:t>
        <w:br/>
        <w:t xml:space="preserve"> </w:t>
        <w:br/>
        <w:t xml:space="preserve">Para utilizar el servicio se deberá considerar lo siguiente: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42 </w:t>
        <w:br/>
        <w:t xml:space="preserve"> </w:t>
        <w:br/>
        <w:t xml:space="preserve">Método </w:t>
        <w:br/>
        <w:t xml:space="preserve">URL </w:t>
        <w:br/>
        <w:t xml:space="preserve">POST </w:t>
        <w:br/>
        <w:t xml:space="preserve">/devolucionesIndividualesAnulaciones </w:t>
        <w:br/>
        <w:t xml:space="preserve"> </w:t>
        <w:br/>
        <w:t xml:space="preserve">URL BASE CON EL SERVICIO </w:t>
        <w:br/>
        <w:t xml:space="preserve">Ambiente </w:t>
        <w:br/>
        <w:t xml:space="preserve">https://celcer.sri.gob.ec/devolucion-iva/rest/devolucionesIndividualesAnulaciones </w:t>
        <w:br/>
        <w:t xml:space="preserve">Certificación </w:t>
        <w:br/>
        <w:t xml:space="preserve">Producción </w:t>
        <w:br/>
        <w:t xml:space="preserve">https://srienlinea.sri.gob.ec/devolucion-iva/rest/devolucionesIndividualesAnulaciones </w:t>
        <w:br/>
        <w:t xml:space="preserve">Producción </w:t>
        <w:br/>
        <w:t xml:space="preserve">Producción </w:t>
        <w:br/>
        <w:t xml:space="preserve"> </w:t>
        <w:br/>
        <w:t xml:space="preserve">Tipo de operación </w:t>
        <w:br/>
        <w:t xml:space="preserve">Parámetros </w:t>
        <w:br/>
        <w:t xml:space="preserve">Tipo de dato </w:t>
        <w:br/>
        <w:t xml:space="preserve">Tipo de parámetro </w:t>
        <w:br/>
        <w:t xml:space="preserve">HEAD </w:t>
        <w:br/>
        <w:t xml:space="preserve"> </w:t>
        <w:br/>
        <w:t xml:space="preserve">POST </w:t>
        <w:br/>
        <w:t xml:space="preserve">Token </w:t>
        <w:br/>
        <w:t xml:space="preserve"> </w:t>
        <w:br/>
        <w:t xml:space="preserve">DatosAnulacion </w:t>
        <w:br/>
        <w:t xml:space="preserve">String </w:t>
        <w:br/>
        <w:t xml:space="preserve"> </w:t>
        <w:br/>
        <w:t xml:space="preserve">object </w:t>
        <w:br/>
        <w:t xml:space="preserve">header </w:t>
        <w:br/>
        <w:t xml:space="preserve"> </w:t>
        <w:br/>
        <w:t xml:space="preserve">body </w:t>
        <w:br/>
        <w:t xml:space="preserve"> </w:t>
        <w:br/>
        <w:t xml:space="preserve">Trama que recibe </w:t>
        <w:br/>
        <w:t xml:space="preserve">Trama de respuesta </w:t>
        <w:br/>
        <w:t xml:space="preserve">DatosAnulacion: </w:t>
        <w:br/>
        <w:t xml:space="preserve">type: object </w:t>
        <w:br/>
        <w:t xml:space="preserve">properties: </w:t>
        <w:br/>
        <w:t xml:space="preserve">rucEmisor: </w:t>
        <w:br/>
        <w:t xml:space="preserve">required: true </w:t>
        <w:br/>
        <w:t xml:space="preserve">type: string </w:t>
        <w:br/>
        <w:t xml:space="preserve">claveAccesoComprobante: </w:t>
        <w:br/>
        <w:t xml:space="preserve">required: true </w:t>
        <w:br/>
        <w:t xml:space="preserve">type: string  </w:t>
        <w:br/>
        <w:t xml:space="preserve">idBeneficiario: </w:t>
        <w:br/>
        <w:t xml:space="preserve">required: true </w:t>
        <w:br/>
        <w:t xml:space="preserve">type: string  </w:t>
        <w:br/>
        <w:t xml:space="preserve">codigoBeneficio: </w:t>
        <w:br/>
        <w:t xml:space="preserve">required: true </w:t>
        <w:br/>
        <w:t xml:space="preserve">type: string </w:t>
        <w:br/>
        <w:t xml:space="preserve">baseImponible: </w:t>
        <w:br/>
        <w:t xml:space="preserve">required: true </w:t>
        <w:br/>
        <w:t xml:space="preserve">type: number </w:t>
        <w:br/>
        <w:t xml:space="preserve">porcentajeIva: </w:t>
        <w:br/>
        <w:t xml:space="preserve">required: true </w:t>
        <w:br/>
        <w:t xml:space="preserve">type: number </w:t>
        <w:br/>
        <w:t xml:space="preserve">montoIva: </w:t>
        <w:br/>
        <w:t xml:space="preserve">required: true </w:t>
        <w:br/>
        <w:t xml:space="preserve">type: number </w:t>
        <w:br/>
        <w:t xml:space="preserve">montoIvaDevolver: </w:t>
        <w:br/>
        <w:t xml:space="preserve">required: true </w:t>
        <w:br/>
        <w:t xml:space="preserve">type: number </w:t>
        <w:br/>
        <w:t xml:space="preserve">mensaje: </w:t>
        <w:br/>
        <w:t xml:space="preserve">required: true </w:t>
        <w:br/>
        <w:t xml:space="preserve">type: string </w:t>
        <w:br/>
        <w:t xml:space="preserve"> </w:t>
        <w:br/>
        <w:t xml:space="preserve"> </w:t>
        <w:br/>
        <w:t xml:space="preserve">13. Anexos </w:t>
        <w:br/>
        <w:t xml:space="preserve"> </w:t>
        <w:br/>
        <w:t xml:space="preserve">Se describe a continuación la estructura de los comprobantes electrónicos (no incluye </w:t>
        <w:br/>
        <w:t xml:space="preserve">firma electrónica ni autorización por parte del SRI).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43 </w:t>
        <w:br/>
        <w:t xml:space="preserve">ANEXO 1 - FORMATOS XML VERSIÓN 1.0.0  </w:t>
        <w:br/>
        <w:t xml:space="preserve"> </w:t>
        <w:br/>
        <w:t xml:space="preserve">Para el desarrollo de los XML de cualquier comprobante, se recuerda que los campos de </w:t>
        <w:br/>
        <w:t xml:space="preserve">tipo alfanumérico no deberán contener espacios generados entre sus caracteres, ya que </w:t>
        <w:br/>
        <w:t xml:space="preserve">esto será motivo de error de esquema que puede ocasionar rechazo del comprobante o </w:t>
        <w:br/>
        <w:t xml:space="preserve">falta de respuesta en el envío; por ejemplo: </w:t>
        <w:br/>
        <w:t xml:space="preserve"> </w:t>
        <w:br/>
        <w:t xml:space="preserve">Error: </w:t>
        <w:br/>
        <w:t xml:space="preserve"> </w:t>
        <w:br/>
        <w:t xml:space="preserve">&lt;campoAdicional </w:t>
        <w:br/>
        <w:t xml:space="preserve">nombre="Dirección"&gt;Av. </w:t>
        <w:br/>
        <w:t xml:space="preserve">27 </w:t>
        <w:br/>
        <w:t xml:space="preserve">de </w:t>
        <w:br/>
        <w:t xml:space="preserve">febrero </w:t>
        <w:br/>
        <w:t xml:space="preserve">1-47 </w:t>
        <w:br/>
        <w:t xml:space="preserve">y </w:t>
        <w:br/>
        <w:t xml:space="preserve">Av </w:t>
        <w:br/>
        <w:t xml:space="preserve">10 </w:t>
        <w:br/>
        <w:t xml:space="preserve">de </w:t>
        <w:br/>
        <w:t xml:space="preserve">Agosto&lt;/campoAdicional&gt; </w:t>
        <w:br/>
        <w:t xml:space="preserve"> </w:t>
        <w:br/>
        <w:t xml:space="preserve">Corrección: </w:t>
        <w:br/>
        <w:t xml:space="preserve"> </w:t>
        <w:br/>
        <w:t xml:space="preserve">&lt;campoAdicional </w:t>
        <w:br/>
        <w:t xml:space="preserve">nombre="Dirección"&gt;Av. </w:t>
        <w:br/>
        <w:t xml:space="preserve">27 </w:t>
        <w:br/>
        <w:t xml:space="preserve">de </w:t>
        <w:br/>
        <w:t xml:space="preserve">febrero </w:t>
        <w:br/>
        <w:t xml:space="preserve">1-47 </w:t>
        <w:br/>
        <w:t xml:space="preserve">y </w:t>
        <w:br/>
        <w:t xml:space="preserve">Av </w:t>
        <w:br/>
        <w:t xml:space="preserve">10 </w:t>
        <w:br/>
        <w:t xml:space="preserve">de </w:t>
        <w:br/>
        <w:t xml:space="preserve">Agosto&lt;/campoAdicional&gt; </w:t>
        <w:br/>
        <w:t xml:space="preserve"> </w:t>
        <w:br/>
        <w:t xml:space="preserve">FORMATO XML FACTURA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version="1.0.0"&gt;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 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 &lt;/ 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&lt;razonSocial&gt;Distribuidora de Suministros Nacional S.A.&lt;/razonSocial&gt;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Importadora y Exportadora de Piezas&lt;/ nombreComercial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&lt;ruc&gt;1792146739001&lt;/ruc&gt;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&lt;claveAcceso&gt;2110201101179214673900110020010000000011234567813&lt;/claveAcceso&gt;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&lt;estab&gt;002&lt;/estab&gt;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&lt;secuencial&gt;000000001&lt;/secuencial&gt;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&lt;dirMatriz&gt;Enrique Guerrero Portilla OE1-34 AV. Galo Plaza Lasso&lt;/dirMatriz&gt;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&lt;fechaEmision&gt;21/10/2012&lt;/fechaEmision&gt;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&lt;dirEstablecimiento&gt;Sebastián Moreno S/N Francisco García&lt;/ dirEstablecimiento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 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&lt;tipoIdentificacionComprador&gt;04&lt;/ tipoIdentificacionComprador &gt; </w:t>
        <w:br/>
        <w:t xml:space="preserve">Obligatorio, </w:t>
        <w:br/>
        <w:t xml:space="preserve">conforme </w:t>
        <w:br/>
        <w:t xml:space="preserve">tabla 6 </w:t>
        <w:br/>
        <w:t xml:space="preserve">Numérico </w:t>
        <w:br/>
        <w:t xml:space="preserve">2 </w:t>
        <w:br/>
        <w:t xml:space="preserve">&lt;guiaRemision&gt;001-001-000000001&lt;/guiaRemision&gt;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15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44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&lt;razonSocialComprador&gt;PRUEBAS SERVICIO DE 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&lt;identificacionComprador&gt;1713328506001&lt;/ identificacionComprador &gt; </w:t>
        <w:br/>
        <w:t xml:space="preserve">Obligatorio </w:t>
        <w:br/>
        <w:t xml:space="preserve">Alfanumérico </w:t>
        <w:br/>
        <w:t xml:space="preserve">Max 20 </w:t>
        <w:br/>
        <w:t xml:space="preserve">&lt;direccionComprador&gt;salinas y santiago&lt;/direccionComprador&gt;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&lt;totalSinImpuestos&gt;295000.00&lt;/totalSinImpuestos&gt;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&lt;totalDescuento&gt;5005.00&lt;/totalDescuento&gt;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 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&lt;baseImponible&gt;295000.00&lt;/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&lt;valor&gt;14750.00&lt;/valor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 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&lt;descuentoAdicional&gt;5.00&lt;/descuentoAdicional&gt; </w:t>
        <w:br/>
        <w:t xml:space="preserve">Opcional, </w:t>
        <w:br/>
        <w:t xml:space="preserve">aplica para </w:t>
        <w:br/>
        <w:t xml:space="preserve">código </w:t>
        <w:br/>
        <w:t xml:space="preserve">impuesto 2. </w:t>
        <w:br/>
        <w:t xml:space="preserve">Numérico </w:t>
        <w:br/>
        <w:t xml:space="preserve">Max 14 </w:t>
        <w:br/>
        <w:t xml:space="preserve">&lt;baseImponible&gt;309750.00&lt;/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&lt;valor&gt;37169.40&lt;/valor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&lt;codigo&gt;5&lt;/codigo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&lt;codigoPorcentaje&gt;5001&lt;/ 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&lt;baseImponible&gt;12000.00&lt;/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&lt;valor&gt;240.00&lt;/valor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&lt;/totalConImpuestos 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&lt;importeTotal&gt;347159.40&lt;/ 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&lt;formaPago&gt;01&lt;/formaPago&gt; </w:t>
        <w:br/>
        <w:t xml:space="preserve">Obligatorio, </w:t>
        <w:br/>
        <w:t xml:space="preserve">conforme </w:t>
        <w:br/>
        <w:t xml:space="preserve">tabla 24 </w:t>
        <w:br/>
        <w:t xml:space="preserve">Numérico </w:t>
        <w:br/>
        <w:t xml:space="preserve">2 </w:t>
        <w:br/>
        <w:t xml:space="preserve">&lt;total&gt;347159.40&lt;/total&gt;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&lt;valorRetIva&gt;10620.00&lt;/valorRetIva&gt;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&lt;valorRetRenta&gt;2950.00&lt;/valorRetRenta&gt;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&lt;codigoPrincipal&gt;125BJC-01&lt;/codigoPrincipal 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&lt;codigoAuxiliar&gt;1234D56789-A&lt;/codigoAuxiliar&gt;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&lt;descripcion&gt;CAMIONETA 4X4 DIESEL 3.7&lt;/descripcion&gt;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&lt;cantidad&gt;10.00&lt;/cantidad&gt;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&lt;precioUnitario&gt;300000.00&lt;/precioUnitario&gt;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&lt;descuento&gt;5000.00&lt;/descuento&gt;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&lt;precioTotalSinImpuesto&gt;295000.00&lt;/ precioTotalSinImpuesto&gt;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&lt;detAdicional nombre="Marca Chevrolet" valor="Chevrolet"/&gt;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nombre="Modelo " valor="2012"/&gt;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nombre="Chasis" valor="8LDETA03V20003289"/&gt;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&lt;tarifa&gt;5&lt;/ tarifa&gt; </w:t>
        <w:br/>
        <w:t xml:space="preserve">Obligatorio </w:t>
        <w:br/>
        <w:t xml:space="preserve">Numérico </w:t>
        <w:br/>
        <w:t xml:space="preserve">Min 1 Max 4 </w:t>
        <w:br/>
        <w:t xml:space="preserve">&lt;baseImponible&gt;295000.00&lt;/baseImponible&gt;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&lt;valor&gt;14750.00&lt;/valor&gt;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&lt;tarifa&gt;12&lt;/ tarifa&gt; </w:t>
        <w:br/>
        <w:t xml:space="preserve">Obligatorio </w:t>
        <w:br/>
        <w:t xml:space="preserve">Numérico </w:t>
        <w:br/>
        <w:t xml:space="preserve">Min 1 Max 4 / </w:t>
        <w:br/>
        <w:t xml:space="preserve">2 enteros, 2 </w:t>
        <w:br/>
        <w:t xml:space="preserve">decimales </w:t>
        <w:br/>
        <w:t xml:space="preserve">&lt;baseImponible&gt;309750.00&lt;/baseImponible&gt;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&lt;valor&gt;37170.00&lt;/valor&gt;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&lt;codigo&gt;5&lt;/codigo&gt;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&lt;codigoPorcentaje&gt;5001&lt;/codigoPorcentaje&gt;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&lt;tarifa&gt;0.02&lt;/ tarifa&gt; </w:t>
        <w:br/>
        <w:t xml:space="preserve">Obligatorio </w:t>
        <w:br/>
        <w:t xml:space="preserve">Numérico </w:t>
        <w:br/>
        <w:t xml:space="preserve">Min 1 Max 4 </w:t>
        <w:br/>
        <w:t xml:space="preserve">&lt;baseImponible&gt;12000.00&lt;/baseImponible&gt;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&lt;valor&gt;240.00&lt;/valor&gt;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cuando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46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corresponda </w:t>
        <w:br/>
        <w:t xml:space="preserve">&lt;campoAdicional nombre="Codigo Impuesto ISD"&gt;4580&lt;/campoAdicional&gt;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nombre="Impuesto ISD"&gt;15.42x&lt;/campoAdicional&gt;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47 </w:t>
        <w:br/>
        <w:t xml:space="preserve">FORMATO XML COMPROBANTE RETENCIÓN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&lt;comprobanteRetencion id="comprobante" version="1.0.0"&gt; </w:t>
        <w:br/>
        <w:t xml:space="preserve">Obligatorio </w:t>
        <w:br/>
        <w:t xml:space="preserve">- </w:t>
        <w:br/>
        <w:t xml:space="preserve">- </w:t>
        <w:br/>
        <w:t xml:space="preserve"> 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&lt;tipoEmision&gt;1&lt;/ 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&lt;razonSocial&gt;Distribuidora de Suministros Nacional S.A.&lt;/razonSocial&gt;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Importadora y Exportadora de Piezas y Partes de Equipos </w:t>
        <w:br/>
        <w:t xml:space="preserve">de Oficina&lt;/ nombreComercial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&lt;ruc&gt;1792146739001&lt;/ruc&gt;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&lt;claveAcceso&gt;2410201107179214673900110020010000000011234567815&lt;/claveAcceso&gt;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&lt;codDoc&gt;07&lt;/codDoc&gt;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&lt;estab&gt;002&lt;/estab&gt;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&lt;secuencial&gt;000000001&lt;/secuencial&gt;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&lt;dirMatriz&gt;Enrique Guerrero Portilla OE1-34 AV. GALO PLAZA LASSO&lt;/dirMatriz&gt;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&lt;infoCompRetencion&gt; </w:t>
        <w:br/>
        <w:t xml:space="preserve">Obligatorio </w:t>
        <w:br/>
        <w:t xml:space="preserve">- </w:t>
        <w:br/>
        <w:t xml:space="preserve">- </w:t>
        <w:br/>
        <w:t xml:space="preserve">&lt;fechaEmision&gt;15/01/2012&lt;/fechaEmision&gt;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&lt;dirEstablecimiento&gt;Rodrigo Moreno S/N Francisco García&lt;/ dirEstablecimiento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 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&lt;tipoIdentificacionSujetoRetenido&gt;04&lt;/tipoIdentificacionSujetoRetenido&gt; </w:t>
        <w:br/>
        <w:t xml:space="preserve">Obligatorio, </w:t>
        <w:br/>
        <w:t xml:space="preserve">conforme </w:t>
        <w:br/>
        <w:t xml:space="preserve">tabla 6 </w:t>
        <w:br/>
        <w:t xml:space="preserve">Numérico </w:t>
        <w:br/>
        <w:t xml:space="preserve">2 </w:t>
        <w:br/>
        <w:t xml:space="preserve">&lt;razonSocialSujetoRetenido&gt;Juan Pablo Chávez Núñez&lt;/razonSocialSujetoRetenido&gt;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&lt;identificacionSujetoRetenido&gt;1713328506001&lt;/identificacionSujetoRetenido&gt; </w:t>
        <w:br/>
        <w:t xml:space="preserve">Obligatorio </w:t>
        <w:br/>
        <w:t xml:space="preserve">Alfanumérico </w:t>
        <w:br/>
        <w:t xml:space="preserve">Max 20 </w:t>
        <w:br/>
        <w:t xml:space="preserve">&lt;periodoFiscal&gt;03/2012&lt;/periodoFiscal&gt; </w:t>
        <w:br/>
        <w:t xml:space="preserve">Obligatorio </w:t>
        <w:br/>
        <w:t xml:space="preserve">Fecha </w:t>
        <w:br/>
        <w:t xml:space="preserve">mm/aaaa </w:t>
        <w:br/>
        <w:t xml:space="preserve">&lt;/infoCompRetencion&gt; </w:t>
        <w:br/>
        <w:t xml:space="preserve">Obligatorio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&lt;código&gt;2&lt;/código&gt; </w:t>
        <w:br/>
        <w:t xml:space="preserve">Obligatorio, </w:t>
        <w:br/>
        <w:t xml:space="preserve">conforme tabla </w:t>
        <w:br/>
        <w:t xml:space="preserve">19 </w:t>
        <w:br/>
        <w:t xml:space="preserve">Numérico </w:t>
        <w:br/>
        <w:t xml:space="preserve">1 </w:t>
        <w:br/>
        <w:t xml:space="preserve">&lt;codigoRetencion&gt;1&lt;/codigoRetencion&gt; </w:t>
        <w:br/>
        <w:t xml:space="preserve">Obligatorio, </w:t>
        <w:br/>
        <w:t xml:space="preserve">conforme tabla </w:t>
        <w:br/>
        <w:t xml:space="preserve">20 </w:t>
        <w:br/>
        <w:t xml:space="preserve">Alfanumérico </w:t>
        <w:br/>
        <w:t xml:space="preserve">Min 1 Max 5 </w:t>
        <w:br/>
        <w:t xml:space="preserve">&lt;baseImponible&gt;101.94&lt;/baseImponible&gt;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&lt;porcentajeRetener&gt;30&lt;/porcentajeRetener&gt; </w:t>
        <w:br/>
        <w:t xml:space="preserve">Obligatorio, </w:t>
        <w:br/>
        <w:t xml:space="preserve">conforme tabla </w:t>
        <w:br/>
        <w:t xml:space="preserve">20 </w:t>
        <w:br/>
        <w:t xml:space="preserve">Numérico </w:t>
        <w:br/>
        <w:t xml:space="preserve">Min 1 Max 5 </w:t>
        <w:br/>
        <w:t xml:space="preserve">entre enteros </w:t>
        <w:br/>
        <w:t xml:space="preserve">y decimales </w:t>
        <w:br/>
        <w:t xml:space="preserve">&lt;valorRetenido&gt;30.58&lt;/valorRetenido&gt; </w:t>
        <w:br/>
        <w:t xml:space="preserve">Obligatorio </w:t>
        <w:br/>
        <w:t xml:space="preserve">Numérico </w:t>
        <w:br/>
        <w:t xml:space="preserve">Max 14 </w:t>
        <w:br/>
        <w:t xml:space="preserve">&lt;codDocSustento&gt;01&lt;/codDocSustento&gt; </w:t>
        <w:br/>
        <w:t xml:space="preserve">Obligatorio </w:t>
        <w:br/>
        <w:t xml:space="preserve">Numérico </w:t>
        <w:br/>
        <w:t xml:space="preserve">2 </w:t>
        <w:br/>
        <w:t xml:space="preserve">&lt;numDocSustento&gt;002001000000001&lt;/numDocSustento&gt; </w:t>
        <w:br/>
        <w:t xml:space="preserve">Opcional </w:t>
        <w:br/>
        <w:t xml:space="preserve">Numérico </w:t>
        <w:br/>
        <w:t xml:space="preserve">15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48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&lt;fechaEmisionDocSustento&gt;20/01/2012&lt;/fechaEmisionDocSustento&gt; </w:t>
        <w:br/>
        <w:t xml:space="preserve">Obligatorio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&lt;código &gt;1&lt;/código&gt; </w:t>
        <w:br/>
        <w:t xml:space="preserve">Obligatorio, </w:t>
        <w:br/>
        <w:t xml:space="preserve">conforme tabla </w:t>
        <w:br/>
        <w:t xml:space="preserve">19 </w:t>
        <w:br/>
        <w:t xml:space="preserve">Numérico </w:t>
        <w:br/>
        <w:t xml:space="preserve">1 </w:t>
        <w:br/>
        <w:t xml:space="preserve">&lt;codigoRetencion&gt;323B1&lt;/codigoRetencion&gt; </w:t>
        <w:br/>
        <w:t xml:space="preserve">Obligatorio, </w:t>
        <w:br/>
        <w:t xml:space="preserve">conforme tabla </w:t>
        <w:br/>
        <w:t xml:space="preserve">20 </w:t>
        <w:br/>
        <w:t xml:space="preserve">Alfanumérico </w:t>
        <w:br/>
        <w:t xml:space="preserve">Min 1 Max 5 </w:t>
        <w:br/>
        <w:t xml:space="preserve">&lt;baseImponible&gt;10904.50&lt;/baseImponible&gt;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&lt;porcentajeRetener&gt;2&lt;/porcentajeRetener&gt; </w:t>
        <w:br/>
        <w:t xml:space="preserve">Obligatorio, </w:t>
        <w:br/>
        <w:t xml:space="preserve">conforme tabla </w:t>
        <w:br/>
        <w:t xml:space="preserve">20 </w:t>
        <w:br/>
        <w:t xml:space="preserve">Numérico </w:t>
        <w:br/>
        <w:t xml:space="preserve">Min 1 Max 5 </w:t>
        <w:br/>
        <w:t xml:space="preserve">&lt;valorRetenido&gt;218.09&lt;/valorRetenido&gt; </w:t>
        <w:br/>
        <w:t xml:space="preserve">Obligatorio </w:t>
        <w:br/>
        <w:t xml:space="preserve">Numérico </w:t>
        <w:br/>
        <w:t xml:space="preserve">Max 14 </w:t>
        <w:br/>
        <w:t xml:space="preserve">&lt;codDocSustento&gt;01&lt;/codDocSustento&gt; </w:t>
        <w:br/>
        <w:t xml:space="preserve">Opcional </w:t>
        <w:br/>
        <w:t xml:space="preserve">Numérico </w:t>
        <w:br/>
        <w:t xml:space="preserve">2 </w:t>
        <w:br/>
        <w:t xml:space="preserve">&lt;numDocSustento&gt;002001000000001&lt;/numDocSustento&gt; </w:t>
        <w:br/>
        <w:t xml:space="preserve">Opcional </w:t>
        <w:br/>
        <w:t xml:space="preserve">Numérico </w:t>
        <w:br/>
        <w:t xml:space="preserve">15 </w:t>
        <w:br/>
        <w:t xml:space="preserve">&lt;fechaEmisionDocSustento&gt;20/01/2012&lt;/fechaEmisionDocSustento&gt; </w:t>
        <w:br/>
        <w:t xml:space="preserve">Obligatorio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&lt;código&gt;6&lt;/código&gt; </w:t>
        <w:br/>
        <w:t xml:space="preserve">Obligatorio, </w:t>
        <w:br/>
        <w:t xml:space="preserve">conforme tabla </w:t>
        <w:br/>
        <w:t xml:space="preserve">19 </w:t>
        <w:br/>
        <w:t xml:space="preserve">Numérico </w:t>
        <w:br/>
        <w:t xml:space="preserve">1 </w:t>
        <w:br/>
        <w:t xml:space="preserve">&lt;codigoRetencion&gt;4580&lt;/codigoRetencion&gt; </w:t>
        <w:br/>
        <w:t xml:space="preserve">Obligatorio, </w:t>
        <w:br/>
        <w:t xml:space="preserve">conforme tabla </w:t>
        <w:br/>
        <w:t xml:space="preserve">20 </w:t>
        <w:br/>
        <w:t xml:space="preserve">Alfanumérico </w:t>
        <w:br/>
        <w:t xml:space="preserve">Min 1 Max 5 </w:t>
        <w:br/>
        <w:t xml:space="preserve">&lt;baseImponible&gt;2000&lt;/baseImponible&gt;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&lt;porcentajeRetener&gt;5&lt;/porcentajeRetener&gt; </w:t>
        <w:br/>
        <w:t xml:space="preserve">Obligatorio, </w:t>
        <w:br/>
        <w:t xml:space="preserve">conforme tabla </w:t>
        <w:br/>
        <w:t xml:space="preserve">20 </w:t>
        <w:br/>
        <w:t xml:space="preserve">Numérico </w:t>
        <w:br/>
        <w:t xml:space="preserve">Min 1 Max 5 </w:t>
        <w:br/>
        <w:t xml:space="preserve">&lt;valorRetenido&gt;100&lt;/valorRetenido&gt; </w:t>
        <w:br/>
        <w:t xml:space="preserve">Obligatorio </w:t>
        <w:br/>
        <w:t xml:space="preserve">Numérico </w:t>
        <w:br/>
        <w:t xml:space="preserve">Max 14 </w:t>
        <w:br/>
        <w:t xml:space="preserve">&lt;codDocSustento&gt;12&lt;/codDocSustento&gt; </w:t>
        <w:br/>
        <w:t xml:space="preserve">Obligatorio </w:t>
        <w:br/>
        <w:t xml:space="preserve">Numérico </w:t>
        <w:br/>
        <w:t xml:space="preserve">2 </w:t>
        <w:br/>
        <w:t xml:space="preserve">&lt;numDocSustento&gt;002001000000001&lt;/numDocSustento&gt; </w:t>
        <w:br/>
        <w:t xml:space="preserve">Opcional </w:t>
        <w:br/>
        <w:t xml:space="preserve">Numérico </w:t>
        <w:br/>
        <w:t xml:space="preserve">15 </w:t>
        <w:br/>
        <w:t xml:space="preserve">&lt;fechaEmisionDocSustento&gt;20/01/2012&lt;/fechaEmisionDocSustento&gt; </w:t>
        <w:br/>
        <w:t xml:space="preserve">Obligatorio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&lt;campoAdicional nombre="ConvenioDobleTributacion"&gt;MA123456&lt;/campoAdicional&gt;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nombre="documentoIFIS"&gt;BP2010-01-0014&lt;/campoAdicional&gt;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nombre="valorpagadoIRsociedaddividendos"&gt;20000&lt;/campoAdicional&gt;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&lt;/comprobanteRetencion&gt;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49 </w:t>
        <w:br/>
        <w:t xml:space="preserve">FORMATO XML GUÍA DE REMISIÓN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&lt;guiaRemision id="comprobante" version="1.0.0"&gt;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&lt;tipoEmision&gt;1&lt;/ 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&lt;razonSocial&gt;Distribuidora de Suministros Nacional S.A.&lt;/razonSocial&gt;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Importadora y Exportadora de Piezas y Partes de Equipos de </w:t>
        <w:br/>
        <w:t xml:space="preserve">Oficina&lt;/ nombreComercial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&lt;ruc&gt;1792146739001&lt;/ruc&gt;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&lt;claveAcceso&gt;2110201106179214673900100110020010000000011234567815&lt;/claveAcceso&gt;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&lt;codDoc&gt;06&lt;/codDoc&gt;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&lt;estab&gt;002&lt;/estab&gt;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&lt;secuencial&gt;000000001&lt;/secuencial&gt;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&lt;dirMatriz&gt;Enrique Guerrero Portilla OE1-34 AV. Galo Plaza Lasso&lt;/dirMatriz&gt;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&lt;infoGuiaRemision&gt; </w:t>
        <w:br/>
        <w:t xml:space="preserve">Obligatorio </w:t>
        <w:br/>
        <w:t xml:space="preserve">- </w:t>
        <w:br/>
        <w:t xml:space="preserve">- </w:t>
        <w:br/>
        <w:t xml:space="preserve">&lt;dirEstablecimiento&gt;Sebastián Moreno S/N Francisco García&lt;/ dirEstablecimiento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&lt;dirPartida&gt;Av. Eloy Alfaro 34 y Av. Libertad Esq.&lt;/dirPartida&gt; </w:t>
        <w:br/>
        <w:t xml:space="preserve">Obligatorio </w:t>
        <w:br/>
        <w:t xml:space="preserve">Alfanumérico </w:t>
        <w:br/>
        <w:t xml:space="preserve">Max 300 </w:t>
        <w:br/>
        <w:t xml:space="preserve">&lt;razonSocialTransportista&gt;Transportes S.A.&lt;/razonSocialTransportista&gt; </w:t>
        <w:br/>
        <w:t xml:space="preserve">Obligatorio </w:t>
        <w:br/>
        <w:t xml:space="preserve">Alfanumérico </w:t>
        <w:br/>
        <w:t xml:space="preserve">Max 300 </w:t>
        <w:br/>
        <w:t xml:space="preserve">&lt;tipoIdentificacionTransportista&gt;04&lt;/tipoIdentificacionTransportista&gt; </w:t>
        <w:br/>
        <w:t xml:space="preserve">Obligatorio, </w:t>
        <w:br/>
        <w:t xml:space="preserve">conforme </w:t>
        <w:br/>
        <w:t xml:space="preserve">tabla 6 </w:t>
        <w:br/>
        <w:t xml:space="preserve">Numérico </w:t>
        <w:br/>
        <w:t xml:space="preserve">2 </w:t>
        <w:br/>
        <w:t xml:space="preserve">&lt;rucTransportista&gt;1796875790001&lt;/rucTransportista&gt; </w:t>
        <w:br/>
        <w:t xml:space="preserve">Obligatorio </w:t>
        <w:br/>
        <w:t xml:space="preserve">Alfanumérico </w:t>
        <w:br/>
        <w:t xml:space="preserve">Max 13 </w:t>
        <w:br/>
        <w:t xml:space="preserve">&lt;rise&gt;Contribuyente Regimen Simplificado RISE&lt;/rise&gt;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40 </w:t>
        <w:br/>
        <w:t xml:space="preserve">&lt;obligadoContabilidad&gt;SI&lt;/ obligadoContabilidad 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&lt;contribuyenteEspecial&gt;5368&lt;/contribuyenteEspecial&gt;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&lt;fechaIniTransporte&gt;21/10/2011&lt;/fechaIniTransporte&gt; </w:t>
        <w:br/>
        <w:t xml:space="preserve">Obligatorio </w:t>
        <w:br/>
        <w:t xml:space="preserve">Fecha </w:t>
        <w:br/>
        <w:t xml:space="preserve">dd/mm/aaaa </w:t>
        <w:br/>
        <w:t xml:space="preserve">&lt;fechaFinTransporte&gt;22/10/2011&lt;/fechaFinTransporte&gt; </w:t>
        <w:br/>
        <w:t xml:space="preserve">Obligatorio </w:t>
        <w:br/>
        <w:t xml:space="preserve">Fecha </w:t>
        <w:br/>
        <w:t xml:space="preserve">dd/mm/aaaa </w:t>
        <w:br/>
        <w:t xml:space="preserve">&lt;placa&gt;MCL0827&lt;/placa&gt; </w:t>
        <w:br/>
        <w:t xml:space="preserve">Obligatorio </w:t>
        <w:br/>
        <w:t xml:space="preserve">Alfanumérico </w:t>
        <w:br/>
        <w:t xml:space="preserve">Max 20 </w:t>
        <w:br/>
        <w:t xml:space="preserve">&lt;/infoGuiaRemision&gt; </w:t>
        <w:br/>
        <w:t xml:space="preserve">Obligatorio </w:t>
        <w:br/>
        <w:t xml:space="preserve">- </w:t>
        <w:br/>
        <w:t xml:space="preserve">- </w:t>
        <w:br/>
        <w:t xml:space="preserve">&lt;destinatarios&gt; </w:t>
        <w:br/>
        <w:t xml:space="preserve">Obligatorio </w:t>
        <w:br/>
        <w:t xml:space="preserve">- </w:t>
        <w:br/>
        <w:t xml:space="preserve">- </w:t>
        <w:br/>
        <w:t xml:space="preserve">&lt;destinatario&gt; </w:t>
        <w:br/>
        <w:t xml:space="preserve">Obligatorio </w:t>
        <w:br/>
        <w:t xml:space="preserve">- </w:t>
        <w:br/>
        <w:t xml:space="preserve">- </w:t>
        <w:br/>
        <w:t xml:space="preserve">&lt;identificacionDestinatario&gt;1716849140001&lt;/identificacionDestinatario&gt; </w:t>
        <w:br/>
        <w:t xml:space="preserve">Obligatorio </w:t>
        <w:br/>
        <w:t xml:space="preserve">Alfanumérico </w:t>
        <w:br/>
        <w:t xml:space="preserve">Max 20 </w:t>
        <w:br/>
        <w:t xml:space="preserve">&lt;razonSocialDestinatario&gt;Alvarez Mina John Henry&lt;/razonSocialDestinatario&gt; </w:t>
        <w:br/>
        <w:t xml:space="preserve">Obligatorio </w:t>
        <w:br/>
        <w:t xml:space="preserve">Alfanumérico </w:t>
        <w:br/>
        <w:t xml:space="preserve">Max 300 </w:t>
        <w:br/>
        <w:t xml:space="preserve">&lt;dirDestinatario&gt;Av. Simón Bolívar S/N Intercambiador&lt;/dirDestinatario&gt; </w:t>
        <w:br/>
        <w:t xml:space="preserve">Obligatorio </w:t>
        <w:br/>
        <w:t xml:space="preserve">Alfanumérico </w:t>
        <w:br/>
        <w:t xml:space="preserve">Max 300 </w:t>
        <w:br/>
        <w:t xml:space="preserve">&lt;motivoTraslado&gt;Venta de Maquinaria de Impresión&lt;/motivoTraslado&gt; </w:t>
        <w:br/>
        <w:t xml:space="preserve">Obligatorio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– Cayambe - Otavalo&lt;/ruta&gt;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50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&lt;codDocSustento&gt;01&lt;/codDocSustento&gt; </w:t>
        <w:br/>
        <w:t xml:space="preserve">Obligatorio </w:t>
        <w:br/>
        <w:t xml:space="preserve">cuando </w:t>
        <w:br/>
        <w:t xml:space="preserve">corresponda, </w:t>
        <w:br/>
        <w:t xml:space="preserve">conforme tabla </w:t>
        <w:br/>
        <w:t xml:space="preserve">3 </w:t>
        <w:br/>
        <w:t xml:space="preserve">Numérico </w:t>
        <w:br/>
        <w:t xml:space="preserve">2 </w:t>
        <w:br/>
        <w:t xml:space="preserve">&lt;numDocSustento&gt;002-001-000000001&lt;/numDocSustento&gt;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15 </w:t>
        <w:br/>
        <w:t xml:space="preserve">&lt;numAutDocSustento&gt;2110201116302517921467390011234567891&lt;/numAutDocSustento&gt;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10 o 37 o 49 </w:t>
        <w:br/>
        <w:t xml:space="preserve">&lt;fechaEmisionDocSustento&gt;21/10/2011&lt;/fechaEmisionDocSustento&gt; </w:t>
        <w:br/>
        <w:t xml:space="preserve">Obligatorio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&lt;codigoInterno&gt;125BJC-01&lt;/ codigoInterno &gt; </w:t>
        <w:br/>
        <w:t xml:space="preserve">Opcional9 </w:t>
        <w:br/>
        <w:t xml:space="preserve">Alfanumérico </w:t>
        <w:br/>
        <w:t xml:space="preserve">Max 25 </w:t>
        <w:br/>
        <w:t xml:space="preserve">&lt;codigoAdicional&gt;1234D56789-A&lt;/codigoAdicional&gt;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&lt;descripcion&gt;CAMIONETA 4X4 DIESEL 3.7&lt;/descripcion&gt;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&lt;cantidad&gt;10.00&lt;/cantidad&gt;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&lt;detAdicional nombre="Marca" valor="Chevrolet"/&gt;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nombre="Modelo" valor="2012"/&gt;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nombre="Chasis" valor="8LDETA03V20003289"/&gt;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&lt;/destinatario&gt; </w:t>
        <w:br/>
        <w:t xml:space="preserve">Obligatorio </w:t>
        <w:br/>
        <w:t xml:space="preserve">- </w:t>
        <w:br/>
        <w:t xml:space="preserve">- </w:t>
        <w:br/>
        <w:t xml:space="preserve">&lt;/destinatarios&gt;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&lt;campoAdicional nombre="TELEFONO"&gt;098568541&lt;/campoAdicional&gt;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nombre="E-MAIL"&gt;info@organizacion.com&lt;/campoAdicional&gt;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nombre="SUCURSAL 03"&gt;Guayaquil–12 de octubre y </w:t>
        <w:br/>
        <w:t xml:space="preserve">Universo&lt;/campoAdicional&gt;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&lt;/guiaRemision&gt;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 Reglamento de Comprobantes de Venta, Retención y Documentos Complementarios. - Artículo 19, numeral 2: Descripción o concepto del </w:t>
        <w:br/>
        <w:t xml:space="preserve">bien transferido o del servicio prestado, indicando la cantidad y unidad de medida, cuando proceda. Tratándose de bienes que están </w:t>
        <w:br/>
        <w:t xml:space="preserve">identificados mediante códigos, número de serie o número de motor, deberá consignarse obligatoriamente dicha información.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51 </w:t>
        <w:br/>
        <w:t xml:space="preserve">FORMATO XML NOTA DE CRÉDITO </w:t>
        <w:br/>
        <w:t xml:space="preserve"> </w:t>
        <w:br/>
        <w:t xml:space="preserve">Nota: La tarifa de IVA corresponderá a la fecha de emisión del documento de sustento.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&lt;notaCredito id="comprobante" version="1.0.0"&gt;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&lt;tipoEmision&gt;1&lt;/ 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&lt;razonSocial&gt;Distribuidora de Suministros Nacional S.A.&lt;/razonSocial&gt;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Importadora y Exportadora de Piezas &lt;/ nombreComercial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&lt;ruc&gt;1792146739001001&lt;/ruc&gt;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&lt;claveAcceso&gt;2110201104179214673900110020010000000011234567812&lt;/claveAcceso&gt;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&lt;codDoc&gt;04&lt;/codDoc&gt;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&lt;estab&gt;002&lt;/estab&gt;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&lt;secuencial&gt;000000001&lt;/secuencial&gt;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&lt;dirMatriz&gt;ENRIQUE GUERRERO PORTILLA OE1-34 AV. GALO PLAZA </w:t>
        <w:br/>
        <w:t xml:space="preserve">LASSO&lt;/dirMatriz&gt;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&lt;infoNotaCredito&gt; </w:t>
        <w:br/>
        <w:t xml:space="preserve">Obligatorio </w:t>
        <w:br/>
        <w:t xml:space="preserve">- </w:t>
        <w:br/>
        <w:t xml:space="preserve">- </w:t>
        <w:br/>
        <w:t xml:space="preserve">&lt;fechaEmision&gt;21/10/2012&lt;/fechaEmision&gt;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&lt;dirEstablecimiento&gt;Sebastián Moreno S/N Francisco García&lt;/ dirEstablecimiento&gt;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&lt;tipoIdentificacionComprador&gt;04&lt;/ tipoIdentificacionComprador &gt; </w:t>
        <w:br/>
        <w:t xml:space="preserve">Obligatorio, </w:t>
        <w:br/>
        <w:t xml:space="preserve">conforme </w:t>
        <w:br/>
        <w:t xml:space="preserve">tabla 6 </w:t>
        <w:br/>
        <w:t xml:space="preserve">Numérico </w:t>
        <w:br/>
        <w:t xml:space="preserve">2 </w:t>
        <w:br/>
        <w:t xml:space="preserve">&lt;razonSocialComprador&gt;PRUEBAS SERVICIO DERENTAS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&lt;identificacionComprador&gt;1713328506001&lt;/identificacionComprador&gt; </w:t>
        <w:br/>
        <w:t xml:space="preserve">Obligatorio </w:t>
        <w:br/>
        <w:t xml:space="preserve">Alfanumérico </w:t>
        <w:br/>
        <w:t xml:space="preserve">Max 20 </w:t>
        <w:br/>
        <w:t xml:space="preserve">&lt;contribuyenteEspecial&gt;5368&lt;/contribuyenteEspecial&gt;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&lt;rise&gt;Contribuyente Régimen Simplificado RISE&lt;/rise&gt;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40 </w:t>
        <w:br/>
        <w:t xml:space="preserve">&lt;codDocModificado&gt;01&lt;/codDocModificado&gt;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&lt;numDocModificado&gt;002-001-000000001&lt;/numDocModificado&gt; </w:t>
        <w:br/>
        <w:t xml:space="preserve">Obligatorio </w:t>
        <w:br/>
        <w:t xml:space="preserve">Numérico </w:t>
        <w:br/>
        <w:t xml:space="preserve">15 </w:t>
        <w:br/>
        <w:t xml:space="preserve">&lt;fechaEmisionDocSustento&gt;21/10/2011&lt;/fechaEmisionDocSustento&gt; </w:t>
        <w:br/>
        <w:t xml:space="preserve">Obligatorio </w:t>
        <w:br/>
        <w:t xml:space="preserve">Fecha </w:t>
        <w:br/>
        <w:t xml:space="preserve">dd/mm/aaaa </w:t>
        <w:br/>
        <w:t xml:space="preserve">&lt;totalSinImpuestos&gt;295000.00&lt;/totalSinImpuestos&gt;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&lt;valorModificacion&gt;346920.00&lt;/valorModificacion&gt;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52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 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&lt;baseImponible&gt;295000.00&lt;/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&lt;valor&gt;14750.00&lt;/valor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 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&lt;baseImponible&gt;339250.25&lt;/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&lt;valor&gt;37170.00&lt;/valor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&lt;/totalConImpuestos &gt; </w:t>
        <w:br/>
        <w:t xml:space="preserve">Obligatorio </w:t>
        <w:br/>
        <w:t xml:space="preserve">- </w:t>
        <w:br/>
        <w:t xml:space="preserve">- </w:t>
        <w:br/>
        <w:t xml:space="preserve">&lt;motivo&gt;DEVOLUCIÓN&lt;/motivo&gt; </w:t>
        <w:br/>
        <w:t xml:space="preserve">Obligatorio </w:t>
        <w:br/>
        <w:t xml:space="preserve">Alfanumérico </w:t>
        <w:br/>
        <w:t xml:space="preserve">Max 300 </w:t>
        <w:br/>
        <w:t xml:space="preserve">&lt;/infoNotaCredito&gt;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&lt;codigoInterno&gt;125BJC-01&lt;/codigoInterno &gt; </w:t>
        <w:br/>
        <w:t xml:space="preserve">Opcional </w:t>
        <w:br/>
        <w:t xml:space="preserve">Alfanumérico </w:t>
        <w:br/>
        <w:t xml:space="preserve">Max 25 </w:t>
        <w:br/>
        <w:t xml:space="preserve">&lt;codigoAdicional&gt;1234D56789-A&lt;/codigoAdicional&gt;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&lt;descripcion&gt;CAMIONETA 4X4 DIESEL 3.7&lt;/descripcion&gt;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&lt;cantidad&gt;10.00&lt;/cantidad&gt;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&lt;precioUnitario&gt;30000.00&lt;/precioUnitario&gt;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&lt;descuento&gt;5000.00&lt;/descuento&gt;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&lt;precioTotalSinImpuesto&gt;295000.00&lt;/ precioTotalSinImpuesto&gt;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 </w:t>
        <w:br/>
        <w:t xml:space="preserve"> </w:t>
        <w:br/>
        <w:t xml:space="preserve">&lt;detAdicional nombre="Marca" valor="Chevrolet"/&gt;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nombre="Modelo" valor="2012"/&gt;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nombre="Chasis" valor="8LDETA03V20003289"/&gt;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 </w:t>
        <w:br/>
        <w:t xml:space="preserve">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53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&lt;tarifa&gt;5&lt;/ tarifa&gt;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Min 1 Max 3 </w:t>
        <w:br/>
        <w:t xml:space="preserve">&lt;baseImponible&gt;295000.00&lt;/baseImponible&gt;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&lt;valor&gt;14750.00&lt;/valor&gt;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&lt;tarifa&gt;12&lt;/ tarifa&gt;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&lt;baseImponible&gt;309750.00&lt;/baseImponible&gt;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&lt;valor&gt;37170.00&lt;/valor&gt;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&lt;campoAdicional nombre="E-MAIL"&gt;info@organizacion.com&lt;/campoAdicional&gt;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&lt;/notaCredito&gt;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54 </w:t>
        <w:br/>
        <w:t xml:space="preserve">FORMATO XML NOTA DE DÉBITO </w:t>
        <w:br/>
        <w:t xml:space="preserve"> </w:t>
        <w:br/>
        <w:t xml:space="preserve">Nota: la tarifa de IVA corresponderá a la fecha de emisión del documento de sustento.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standalone="yes"?&gt; </w:t>
        <w:br/>
        <w:t xml:space="preserve">Obligatorio </w:t>
        <w:br/>
        <w:t xml:space="preserve">- </w:t>
        <w:br/>
        <w:t xml:space="preserve">- </w:t>
        <w:br/>
        <w:t xml:space="preserve">&lt;notaDebito version="1.0.0" id="comprobante"&gt;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&lt;razonSocial&gt;PRUEBA&lt;/razonSocial&gt;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&lt;nombreComercial&gt;PRUEBA 2&lt;/nombreComercial&gt; </w:t>
        <w:br/>
        <w:t xml:space="preserve">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&lt;claveAcceso&gt;2103201605176001321000110010010000000011234567814&lt;/claveAcceso&gt;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&lt;codDoc&gt;05&lt;/codDoc&gt;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&lt;secuencial&gt;000000001&lt;/secuencial&gt;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&lt;dirMatriz&gt;SALINAS&lt;/dirMatriz&gt;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&lt;infoNotaDebito&gt; </w:t>
        <w:br/>
        <w:t xml:space="preserve">Obligatorio </w:t>
        <w:br/>
        <w:t xml:space="preserve">- </w:t>
        <w:br/>
        <w:t xml:space="preserve">- </w:t>
        <w:br/>
        <w:t xml:space="preserve">&lt;fechaEmision&gt;21/03/2016&lt;/fechaEmision&gt;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&lt;dirEstablecimiento&gt;PÁEZ&lt;/dirEstablecimiento&gt;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&lt;tipoIdentificacionComprador&gt;04&lt;/tipoIdentificacionComprador&gt; </w:t>
        <w:br/>
        <w:t xml:space="preserve">Obligatorio, </w:t>
        <w:br/>
        <w:t xml:space="preserve">conforme </w:t>
        <w:br/>
        <w:t xml:space="preserve">tabla 6 </w:t>
        <w:br/>
        <w:t xml:space="preserve">Alfanumérico </w:t>
        <w:br/>
        <w:t xml:space="preserve">Max 20 </w:t>
        <w:br/>
        <w:t xml:space="preserve">&lt;razonSocialComprador&gt;PRUEBA SRI&lt;/razonSocialComprador&gt;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&lt;identificacionComprador&gt;1713328506001&lt;/identificacionComprador&gt; </w:t>
        <w:br/>
        <w:t xml:space="preserve">Obligatorio </w:t>
        <w:br/>
        <w:t xml:space="preserve">Alfanumérico </w:t>
        <w:br/>
        <w:t xml:space="preserve">Max 20 </w:t>
        <w:br/>
        <w:t xml:space="preserve">&lt;contribuyenteEspecial&gt;12345&lt;/contribuyenteEspecial&gt;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&lt;obligadoContabilidad&gt;SI&lt;/obligadoContabilidad&gt;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&lt;codDocModificado&gt;01&lt;/codDocModificado&gt;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&lt;numDocModificado&gt;001-001-112312315&lt;/numDocModificado&gt; </w:t>
        <w:br/>
        <w:t xml:space="preserve">Obligatorio </w:t>
        <w:br/>
        <w:t xml:space="preserve">Numérico </w:t>
        <w:br/>
        <w:t xml:space="preserve">15 </w:t>
        <w:br/>
        <w:t xml:space="preserve">&lt;fechaEmisionDocSustento&gt;21/03/2016&lt;/fechaEmisionDocSustento&gt; </w:t>
        <w:br/>
        <w:t xml:space="preserve">Obligatorio </w:t>
        <w:br/>
        <w:t xml:space="preserve">Fecha </w:t>
        <w:br/>
        <w:t xml:space="preserve">dd/mm/aaaa </w:t>
        <w:br/>
        <w:t xml:space="preserve">&lt;totalSinImpuestos&gt;50.0&lt;/totalSinImpuestos&gt;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&lt;tarifa&gt;12.00&lt;/tarifa&gt;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&lt;baseImponible&gt;50.0&lt;/baseImponible&gt;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&lt;valorTotal&gt;56.00&lt;/valorTotal&gt; </w:t>
        <w:br/>
        <w:t xml:space="preserve">Obligatorio </w:t>
        <w:br/>
        <w:t xml:space="preserve">Numérico </w:t>
        <w:br/>
        <w:t xml:space="preserve">Max 14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- </w:t>
        <w:br/>
        <w:t xml:space="preserve">&lt;formaPago&gt;17&lt;/formaPago&gt; </w:t>
        <w:br/>
        <w:t xml:space="preserve">Obligatorio, </w:t>
        <w:br/>
        <w:t xml:space="preserve">conforme </w:t>
        <w:br/>
        <w:t xml:space="preserve">tabla 24 </w:t>
        <w:br/>
        <w:t xml:space="preserve">Numérico </w:t>
        <w:br/>
        <w:t xml:space="preserve">2 </w:t>
        <w:br/>
        <w:t xml:space="preserve">&lt;total&gt;56,00&lt;/total&gt;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&lt;plazo&gt;15&lt;plazo&gt;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&lt;/infoNotaDebito&gt; </w:t>
        <w:br/>
        <w:t xml:space="preserve">Obligatorio </w:t>
        <w:br/>
        <w:t xml:space="preserve">- </w:t>
        <w:br/>
        <w:t xml:space="preserve">- </w:t>
        <w:br/>
        <w:t xml:space="preserve">&lt;motivos&gt; </w:t>
        <w:br/>
        <w:t xml:space="preserve">Obligatorio </w:t>
        <w:br/>
        <w:t xml:space="preserve">- </w:t>
        <w:br/>
        <w:t xml:space="preserve">- </w:t>
        <w:br/>
        <w:t xml:space="preserve">&lt;motivo&gt; </w:t>
        <w:br/>
        <w:t xml:space="preserve">Obligatorio </w:t>
        <w:br/>
        <w:t xml:space="preserve">- </w:t>
        <w:br/>
        <w:t xml:space="preserve">- </w:t>
        <w:br/>
        <w:t xml:space="preserve">&lt;razon&gt;Interés por mora&lt;/razon&gt; </w:t>
        <w:br/>
        <w:t xml:space="preserve">Obligatorio </w:t>
        <w:br/>
        <w:t xml:space="preserve">Alfanumérico </w:t>
        <w:br/>
        <w:t xml:space="preserve">Max 300 </w:t>
        <w:br/>
        <w:t xml:space="preserve">&lt;valor&gt;50.00&lt;/valor&gt; </w:t>
        <w:br/>
        <w:t xml:space="preserve">Obligatorio </w:t>
        <w:br/>
        <w:t xml:space="preserve">Alfanumérico </w:t>
        <w:br/>
        <w:t xml:space="preserve">Max 300 </w:t>
        <w:br/>
        <w:t xml:space="preserve">&lt;/motivo&gt; </w:t>
        <w:br/>
        <w:t xml:space="preserve">Obligatorio </w:t>
        <w:br/>
        <w:t xml:space="preserve">- </w:t>
        <w:br/>
        <w:t xml:space="preserve">- </w:t>
        <w:br/>
        <w:t xml:space="preserve">&lt;/motivos&gt;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- </w:t>
        <w:br/>
        <w:t xml:space="preserve">- </w:t>
        <w:br/>
        <w:t xml:space="preserve">&lt;campoAdicional nombre="Dirección"&gt;AMAZONAS S/N ROCA&lt;/campoAdicional&gt;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nombre="Email"&gt;prueba@sri.gob.ec&lt;/campoAdicional&gt;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nombre="Teléfono"&gt;0222222222222 ext. 3322&lt;/campoAdicional&gt;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- </w:t>
        <w:br/>
        <w:t xml:space="preserve">- </w:t>
        <w:br/>
        <w:t xml:space="preserve">&lt;/notaDebito&gt;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56 </w:t>
        <w:br/>
        <w:t xml:space="preserve">ANEXO </w:t>
        <w:br/>
        <w:t xml:space="preserve">2 </w:t>
        <w:br/>
        <w:t xml:space="preserve">- </w:t>
        <w:br/>
        <w:t xml:space="preserve">FORMATO </w:t>
        <w:br/>
        <w:t xml:space="preserve">DE </w:t>
        <w:br/>
        <w:t xml:space="preserve">REPRESENTACIONES </w:t>
        <w:br/>
        <w:t xml:space="preserve">IMPRESAS </w:t>
        <w:br/>
        <w:t xml:space="preserve">DE </w:t>
        <w:br/>
        <w:t xml:space="preserve">DOCUMENTOS ELECTRÓNICOS (RIDE) </w:t>
        <w:br/>
        <w:t xml:space="preserve"> </w:t>
        <w:br/>
        <w:t xml:space="preserve">   FACTURA </w:t>
        <w:br/>
        <w:t xml:space="preserve"> </w:t>
        <w:br/>
        <w:t xml:space="preserve"> </w:t>
        <w:br/>
        <w:t xml:space="preserve">Nota:  </w:t>
        <w:br/>
        <w:t xml:space="preserve"> </w:t>
        <w:br/>
        <w:t xml:space="preserve">• Para los contribuyentes comercializadores de derivados de petróleo, y, Editores, Distribuidores y Voceadores que </w:t>
        <w:br/>
        <w:t xml:space="preserve">participan en la comercialización de periódicos y/o revistas, deberán ajustar el formato RIDE de acuerdo con la </w:t>
        <w:br/>
        <w:t xml:space="preserve">información contenida en el comprobante electrónico con respecto a las retenciones. Se podrán imprimir datos </w:t>
        <w:br/>
        <w:t xml:space="preserve">adicionales en el RIDE conforme lo requiera el contribuyente. </w:t>
        <w:br/>
        <w:t xml:space="preserve">• Los RIDE que se descarguen del portal web del SRI contendrán hora y fecha de autorización, dicha información no </w:t>
        <w:br/>
        <w:t xml:space="preserve">es obligatoria registrarla en el RIDE generado por los emisores de comprobantes electrónicos. </w:t>
        <w:br/>
        <w:t xml:space="preserve">• El número de la clave de acceso corresponde al número de autorización. </w:t>
        <w:br/>
        <w:t xml:space="preserve">• Conforme consta en el numeral 8.20, el código de barras es opcional.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57 </w:t>
        <w:br/>
        <w:t xml:space="preserve">NOTA DE CRÉDITO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58 </w:t>
        <w:br/>
        <w:t xml:space="preserve">NOTA DE DÉBITO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59 </w:t>
        <w:br/>
        <w:t xml:space="preserve">COMPROBANTE DE RETENCIÓN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60 </w:t>
        <w:br/>
        <w:t xml:space="preserve">GUÍA DE REMISIÓN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61 </w:t>
        <w:br/>
        <w:t xml:space="preserve">LIQUIDACIÓN DE COMPRA DE BIENES Y PRESTACIÓN DE </w:t>
        <w:br/>
        <w:t xml:space="preserve">SERVICIOS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62 </w:t>
        <w:br/>
        <w:t xml:space="preserve">ANEXO 3 - FORMATOS XML VERSIÓN 1.1.0  </w:t>
        <w:br/>
        <w:t xml:space="preserve"> </w:t>
        <w:br/>
        <w:t xml:space="preserve">Incluyen el aumento de 2 a 6 decimales en los campos de cantidad y precio unitario para </w:t>
        <w:br/>
        <w:t xml:space="preserve">quienes lo requieran. En el caso del formato de factura adicionalmente contiene </w:t>
        <w:br/>
        <w:t xml:space="preserve">información de retenciones de IVA presuntivo e Impuesto a la Renta que aplica para </w:t>
        <w:br/>
        <w:t xml:space="preserve">comercializadores de derivados de petróleo y retención presuntiva de IVA a los editores, </w:t>
        <w:br/>
        <w:t xml:space="preserve">distribuidores y voceadores que participan en la comercialización de periódicos y/o </w:t>
        <w:br/>
        <w:t xml:space="preserve">revistas. </w:t>
        <w:br/>
        <w:t xml:space="preserve"> </w:t>
        <w:br/>
        <w:t xml:space="preserve">FORMATO XML FACTURA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version="1.1.0"&gt;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 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 &lt;/ 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&lt;razonSocial&gt;EMPRESA PUBLICA DE HIDROCARBUROS DEL ECUADOR EP </w:t>
        <w:br/>
        <w:t xml:space="preserve">PETROECUADOR&lt;/razonSocial&gt;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PUBLICA DE HIDROCARBUROS DEL ECUADOR EP </w:t>
        <w:br/>
        <w:t xml:space="preserve">PETROECUADOR&lt;/ nombreComercial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&lt;ruc&gt;1768153530001&lt;/ruc&gt;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&lt;claveAcceso&gt;0403201301176815353000110015010000000081234567816&lt;/claveAcceso&gt;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&lt;ptoEmi&gt;501&lt;/ptoEmi&gt;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&lt;dirMatriz&gt;Alpallana&lt;/dirMatriz&gt;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&lt;fechaEmision&gt;04/03/2013&lt;/fechaEmision&gt;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&lt;dirEstablecimiento&gt;Alpallana&lt;/ dirEstablecimiento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 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&lt;tipoIdentificacionComprador&gt;04&lt;/ tipoIdentificacionComprador &gt; </w:t>
        <w:br/>
        <w:t xml:space="preserve">Obligatorio, </w:t>
        <w:br/>
        <w:t xml:space="preserve">conforme </w:t>
        <w:br/>
        <w:t xml:space="preserve">tabla 6 </w:t>
        <w:br/>
        <w:t xml:space="preserve">Numérico </w:t>
        <w:br/>
        <w:t xml:space="preserve">2 </w:t>
        <w:br/>
        <w:t xml:space="preserve">&lt;guiaRemision&gt;001-001-000000001&lt;/guiaRemision&gt;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15 </w:t>
        <w:br/>
        <w:t xml:space="preserve">&lt;razonSocialComprador&gt;PRUEBAS SERVICIO DERENTAS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&lt;identificacionComprador&gt;1760013210001&lt;/ identificacionComprador &gt; </w:t>
        <w:br/>
        <w:t xml:space="preserve">Obligatorio </w:t>
        <w:br/>
        <w:t xml:space="preserve">Alfanumérico </w:t>
        <w:br/>
        <w:t xml:space="preserve">Max 20 </w:t>
        <w:br/>
        <w:t xml:space="preserve">&lt;direccionComprador&gt;salinas y santiago&lt;/direccionComprador&gt;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&lt;totalSinImpuestos&gt;64.94&lt;/totalSinImpuestos&gt;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&lt;totalDescuento&gt;5.00&lt;/totalDescuento&gt;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63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 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&lt;descuentoAdicional&gt;5.00&lt;/descuentoAdicional&gt; </w:t>
        <w:br/>
        <w:t xml:space="preserve">Opcional, </w:t>
        <w:br/>
        <w:t xml:space="preserve">aplica para </w:t>
        <w:br/>
        <w:t xml:space="preserve">código </w:t>
        <w:br/>
        <w:t xml:space="preserve">impuesto 2. </w:t>
        <w:br/>
        <w:t xml:space="preserve">Numérico </w:t>
        <w:br/>
        <w:t xml:space="preserve">Max 14 </w:t>
        <w:br/>
        <w:t xml:space="preserve">&lt;baseImponible&gt;68.19&lt;/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&lt;valor&gt;7.58&lt;/valor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 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&lt;baseImponible&gt;64.94&lt;/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&lt;valor&gt;3.25&lt;/valor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&lt;/totalConImpuestos 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&lt;importeTotal&gt;73.09&lt;/ 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&lt;formaPago&gt;21&lt;/formaPago&gt; </w:t>
        <w:br/>
        <w:t xml:space="preserve">Obligatorio, </w:t>
        <w:br/>
        <w:t xml:space="preserve">conforme </w:t>
        <w:br/>
        <w:t xml:space="preserve">tabla 24 </w:t>
        <w:br/>
        <w:t xml:space="preserve">Numérico </w:t>
        <w:br/>
        <w:t xml:space="preserve">2 </w:t>
        <w:br/>
        <w:t xml:space="preserve">&lt;total&gt;73,09&lt;/total&gt;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&lt;plazo&gt;60&lt;plazo&gt;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 </w:t>
        <w:br/>
        <w:t xml:space="preserve">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&lt;codigoPrincipal&gt;125BJC-01&lt;/codigoPrincipal 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&lt;codigoAuxiliar&gt;1234D56789-A&lt;/codigoAuxiliar&gt;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&lt;descripcion&gt;DERIVADOS PETRÓLEO&lt;/descripcion&gt;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&lt;cantidad&gt;2.542563&lt;/cantidad&gt;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&lt;precioUnitario&gt;25.542365&lt;/precioUnitario&gt;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&lt;descuento&gt;0.00&lt;/descuento&gt;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&lt;precioTotalSinImpuesto&gt;64.94&lt;/ precioTotalSinImpuesto&gt;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&lt;detAdicional nombre="ABCD" valor="EFGH"/&gt;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nombre="ABCD " valor="EFGH"/&gt; </w:t>
        <w:br/>
        <w:t xml:space="preserve">Obligatorio </w:t>
        <w:br/>
        <w:t xml:space="preserve">cuando </w:t>
        <w:br/>
        <w:t xml:space="preserve">Alfanumérico </w:t>
        <w:br/>
        <w:t xml:space="preserve">Max 300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64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corresponda </w:t>
        <w:br/>
        <w:t xml:space="preserve">&lt;detAdicional nombre="ABCD" valor="EFGH"/&gt;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&lt;tarifa&gt;12&lt;/ 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&lt;baseImponible&gt;68.19&lt;/baseImponible&gt;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&lt;valor&gt;8.18&lt;/valor&gt;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&lt;tarifa&gt;5&lt;/ tarifa&gt; </w:t>
        <w:br/>
        <w:t xml:space="preserve">Obligatorio </w:t>
        <w:br/>
        <w:t xml:space="preserve">Numérico </w:t>
        <w:br/>
        <w:t xml:space="preserve">Min 1 Max 4 </w:t>
        <w:br/>
        <w:t xml:space="preserve">&lt;baseImponible&gt;64.94&lt;/baseImponible&gt;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&lt;valor&gt;3.25&lt;/valor&gt;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&lt;retenciones&gt;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&lt;retencion&gt;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&lt;codigo&gt;4&lt;/codigo&gt; </w:t>
        <w:br/>
        <w:t xml:space="preserve">Obligatorio </w:t>
        <w:br/>
        <w:t xml:space="preserve">cuando </w:t>
        <w:br/>
        <w:t xml:space="preserve">corresponda, </w:t>
        <w:br/>
        <w:t xml:space="preserve">conforme </w:t>
        <w:br/>
        <w:t xml:space="preserve">tabla 22 </w:t>
        <w:br/>
        <w:t xml:space="preserve">Numérico </w:t>
        <w:br/>
        <w:t xml:space="preserve">1 </w:t>
        <w:br/>
        <w:t xml:space="preserve">&lt;codigoPorcentaje&gt;327&lt;/codigoPorcentaje&gt; </w:t>
        <w:br/>
        <w:t xml:space="preserve">Obligatorio </w:t>
        <w:br/>
        <w:t xml:space="preserve">cuando </w:t>
        <w:br/>
        <w:t xml:space="preserve">corresponda, </w:t>
        <w:br/>
        <w:t xml:space="preserve">conforme </w:t>
        <w:br/>
        <w:t xml:space="preserve">tabla 23 </w:t>
        <w:br/>
        <w:t xml:space="preserve">Numérico </w:t>
        <w:br/>
        <w:t xml:space="preserve">Min 1 Max 3 </w:t>
        <w:br/>
        <w:t xml:space="preserve">&lt;tarifa&gt;0.20&lt;/tarifa&gt;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Min 1 Max 5 / </w:t>
        <w:br/>
        <w:t xml:space="preserve">3 enteros, </w:t>
        <w:br/>
        <w:t xml:space="preserve">dos </w:t>
        <w:br/>
        <w:t xml:space="preserve">decimales </w:t>
        <w:br/>
        <w:t xml:space="preserve">&lt;valor&gt;0.13&lt;/valor&gt;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Max 14 /12 </w:t>
        <w:br/>
        <w:t xml:space="preserve">enteros, 2 </w:t>
        <w:br/>
        <w:t xml:space="preserve">decimales </w:t>
        <w:br/>
        <w:t xml:space="preserve">&lt;/retencion&gt;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&lt;retencion&gt;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&lt;codigo&gt;4&lt;/codigo&gt; </w:t>
        <w:br/>
        <w:t xml:space="preserve">Obligatorio </w:t>
        <w:br/>
        <w:t xml:space="preserve">cuando </w:t>
        <w:br/>
        <w:t xml:space="preserve">corresponda, </w:t>
        <w:br/>
        <w:t xml:space="preserve">conforme </w:t>
        <w:br/>
        <w:t xml:space="preserve">tabla 22 </w:t>
        <w:br/>
        <w:t xml:space="preserve">Numérico </w:t>
        <w:br/>
        <w:t xml:space="preserve">1 </w:t>
        <w:br/>
        <w:t xml:space="preserve">&lt;codigoPorcentaje&gt;328&lt;/codigoPorcentaje&gt; </w:t>
        <w:br/>
        <w:t xml:space="preserve">Obligatorio </w:t>
        <w:br/>
        <w:t xml:space="preserve">cuando </w:t>
        <w:br/>
        <w:t xml:space="preserve">corresponda, </w:t>
        <w:br/>
        <w:t xml:space="preserve">conforme </w:t>
        <w:br/>
        <w:t xml:space="preserve">tabla 23 </w:t>
        <w:br/>
        <w:t xml:space="preserve">Numérico </w:t>
        <w:br/>
        <w:t xml:space="preserve">Min 1 Max 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&lt;tarifa&gt;0.30&lt;/tarifa&gt;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Min 1 Max 5 / </w:t>
        <w:br/>
        <w:t xml:space="preserve">3 enteros, </w:t>
        <w:br/>
        <w:t xml:space="preserve">dos </w:t>
        <w:br/>
        <w:t xml:space="preserve">decimales </w:t>
        <w:br/>
        <w:t xml:space="preserve">&lt;valor&gt;0.19&lt;/valor&gt;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Max 14 /12 </w:t>
        <w:br/>
        <w:t xml:space="preserve">enteros, 2 </w:t>
        <w:br/>
        <w:t xml:space="preserve">decimales </w:t>
        <w:br/>
        <w:t xml:space="preserve">&lt;/retencion&gt;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&lt;retencion&gt;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&lt;codigo&gt;4&lt;/codigo&gt; </w:t>
        <w:br/>
        <w:t xml:space="preserve">Obligatorio </w:t>
        <w:br/>
        <w:t xml:space="preserve">cuando </w:t>
        <w:br/>
        <w:t xml:space="preserve">corresponda, </w:t>
        <w:br/>
        <w:t xml:space="preserve">conforme </w:t>
        <w:br/>
        <w:t xml:space="preserve">tabla 22 </w:t>
        <w:br/>
        <w:t xml:space="preserve">Numérico </w:t>
        <w:br/>
        <w:t xml:space="preserve">1 </w:t>
        <w:br/>
        <w:t xml:space="preserve">&lt;codigoPorcentaje&gt;3&lt;/codigoPorcentaje&gt; </w:t>
        <w:br/>
        <w:t xml:space="preserve">Obligatorio </w:t>
        <w:br/>
        <w:t xml:space="preserve">cuando </w:t>
        <w:br/>
        <w:t xml:space="preserve">corresponda, </w:t>
        <w:br/>
        <w:t xml:space="preserve">conforme </w:t>
        <w:br/>
        <w:t xml:space="preserve">tabla 23 </w:t>
        <w:br/>
        <w:t xml:space="preserve">Numérico </w:t>
        <w:br/>
        <w:t xml:space="preserve">Min 1 Max 3 </w:t>
        <w:br/>
        <w:t xml:space="preserve">&lt;tarifa&gt;1&lt;/tarifa&gt;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Min 1 Max 5 / </w:t>
        <w:br/>
        <w:t xml:space="preserve">3 enteros, </w:t>
        <w:br/>
        <w:t xml:space="preserve">dos </w:t>
        <w:br/>
        <w:t xml:space="preserve">decimales </w:t>
        <w:br/>
        <w:t xml:space="preserve">&lt;valor&gt;2.00&lt;/valor&gt;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Max 14 /12 </w:t>
        <w:br/>
        <w:t xml:space="preserve">enteros, 2 </w:t>
        <w:br/>
        <w:t xml:space="preserve">decimales </w:t>
        <w:br/>
        <w:t xml:space="preserve">&lt;/retencion&gt;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&lt;/retenciones&gt;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&lt;campoAdicional nombre="Codigo Impuesto ISD"&gt;4580&lt;/campoAdicional&gt;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nombre="Impuesto ISD"&gt;15.42x&lt;/campoAdicional&gt;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66 </w:t>
        <w:br/>
        <w:t xml:space="preserve">FORMATO XML GUÍA DE REMISIÓN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&lt;guiaRemision id="comprobante" version="1.1.0"&gt;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&lt;tipoEmision&gt;1&lt;/ 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 EMPRESA PUBLICA DE HIDROCARBUROS DEL ECUADOR EP </w:t>
        <w:br/>
        <w:t xml:space="preserve">PETROECUADOR 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 EMPRESA PUBLICA DE HIDROCARBUROS DEL ECUADOR EP </w:t>
        <w:br/>
        <w:t xml:space="preserve">PETROECUADOR &lt;/ nombreComercial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&lt;claveAcceso&gt;0603201306176001321000110015010000000081234567812&lt;/claveAcceso&gt;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&lt;codDoc&gt;06&lt;/codDoc&gt;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&lt;ptoEmi&gt;501&lt;/ptoEmi&gt;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&lt;dirMatriz&gt;ALPALLANA&lt;/dirMatriz&gt;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&lt;infoGuiaRemision&gt; </w:t>
        <w:br/>
        <w:t xml:space="preserve">Obligatorio </w:t>
        <w:br/>
        <w:t xml:space="preserve">- </w:t>
        <w:br/>
        <w:t xml:space="preserve">- </w:t>
        <w:br/>
        <w:t xml:space="preserve">&lt;dirEstablecimiento&gt;ALPALLANA&lt;/ dirEstablecimiento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&lt;dirPartida&gt;Av. Eloy Alfaro 34 y Av. Libertad Esq.&lt;/dirPartida&gt; </w:t>
        <w:br/>
        <w:t xml:space="preserve">Obligatorio </w:t>
        <w:br/>
        <w:t xml:space="preserve">Alfanumérico </w:t>
        <w:br/>
        <w:t xml:space="preserve">Max 300 </w:t>
        <w:br/>
        <w:t xml:space="preserve">&lt;razonSocialTransportista&gt;Transportes S.A.&lt;/razonSocialTransportista&gt; </w:t>
        <w:br/>
        <w:t xml:space="preserve">Obligatorio </w:t>
        <w:br/>
        <w:t xml:space="preserve">Alfanumérico </w:t>
        <w:br/>
        <w:t xml:space="preserve">Max 300 </w:t>
        <w:br/>
        <w:t xml:space="preserve">&lt;tipoIdentificacionTransportista&gt;04&lt;/tipoIdentificacionTransportista&gt; </w:t>
        <w:br/>
        <w:t xml:space="preserve">Obligatorio, </w:t>
        <w:br/>
        <w:t xml:space="preserve">conforme </w:t>
        <w:br/>
        <w:t xml:space="preserve">tabla 6 </w:t>
        <w:br/>
        <w:t xml:space="preserve">Numérico </w:t>
        <w:br/>
        <w:t xml:space="preserve">2 </w:t>
        <w:br/>
        <w:t xml:space="preserve">&lt;rucTransportista&gt;1796875790001&lt;/rucTransportista&gt; </w:t>
        <w:br/>
        <w:t xml:space="preserve">Obligatorio </w:t>
        <w:br/>
        <w:t xml:space="preserve">Alfanumérico </w:t>
        <w:br/>
        <w:t xml:space="preserve">Max 13 </w:t>
        <w:br/>
        <w:t xml:space="preserve">&lt;rise&gt;Contribuyente Regimen Simplificado RISE&lt;/rise&gt;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40 </w:t>
        <w:br/>
        <w:t xml:space="preserve">&lt;obligadoContabilidad&gt;SI&lt;/ obligadoContabilidad 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&lt;contribuyenteEspecial&gt;5368&lt;/contribuyenteEspecial&gt;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&lt;fechaIniTransporte&gt;06/03/2013&lt;/fechaIniTransporte&gt; </w:t>
        <w:br/>
        <w:t xml:space="preserve">Obligatorio </w:t>
        <w:br/>
        <w:t xml:space="preserve">Fecha </w:t>
        <w:br/>
        <w:t xml:space="preserve">dd/mm/aaaa </w:t>
        <w:br/>
        <w:t xml:space="preserve">&lt;fechaFinTransporte&gt;06/03/2013&lt;/fechaFinTransporte&gt; </w:t>
        <w:br/>
        <w:t xml:space="preserve">Obligatorio </w:t>
        <w:br/>
        <w:t xml:space="preserve">Fecha </w:t>
        <w:br/>
        <w:t xml:space="preserve">dd/mm/aaaa </w:t>
        <w:br/>
        <w:t xml:space="preserve">&lt;placa&gt;MCL0827&lt;/placa&gt; </w:t>
        <w:br/>
        <w:t xml:space="preserve">Obligatorio </w:t>
        <w:br/>
        <w:t xml:space="preserve">Alfanumérico </w:t>
        <w:br/>
        <w:t xml:space="preserve">Max 20 </w:t>
        <w:br/>
        <w:t xml:space="preserve">&lt;/infoGuiaRemision&gt; </w:t>
        <w:br/>
        <w:t xml:space="preserve">Obligatorio </w:t>
        <w:br/>
        <w:t xml:space="preserve">- </w:t>
        <w:br/>
        <w:t xml:space="preserve">- </w:t>
        <w:br/>
        <w:t xml:space="preserve">&lt;destinatarios&gt; </w:t>
        <w:br/>
        <w:t xml:space="preserve">Obligatorio </w:t>
        <w:br/>
        <w:t xml:space="preserve">- </w:t>
        <w:br/>
        <w:t xml:space="preserve">- </w:t>
        <w:br/>
        <w:t xml:space="preserve">&lt;destinatario&gt; </w:t>
        <w:br/>
        <w:t xml:space="preserve">Obligatorio </w:t>
        <w:br/>
        <w:t xml:space="preserve">- </w:t>
        <w:br/>
        <w:t xml:space="preserve">- </w:t>
        <w:br/>
        <w:t xml:space="preserve">&lt;identificacionDestinatario&gt;1716849140001&lt;/identificacionDestinatario&gt; </w:t>
        <w:br/>
        <w:t xml:space="preserve">Obligatorio </w:t>
        <w:br/>
        <w:t xml:space="preserve">Alfanumérico </w:t>
        <w:br/>
        <w:t xml:space="preserve">Max 20 </w:t>
        <w:br/>
        <w:t xml:space="preserve">&lt;razonSocialDestinatario&gt;Alvarez Mina John Henry&lt;/razonSocialDestinatario&gt; </w:t>
        <w:br/>
        <w:t xml:space="preserve">Obligatorio </w:t>
        <w:br/>
        <w:t xml:space="preserve">Alfanumérico </w:t>
        <w:br/>
        <w:t xml:space="preserve">Max 300 </w:t>
        <w:br/>
        <w:t xml:space="preserve">&lt;dirDestinatario&gt;Av. Simón Bolívar S/N Intercambiador&lt;/dirDestinatario&gt; </w:t>
        <w:br/>
        <w:t xml:space="preserve">Obligatorio </w:t>
        <w:br/>
        <w:t xml:space="preserve">Alfanumérico </w:t>
        <w:br/>
        <w:t xml:space="preserve">Max 300 </w:t>
        <w:br/>
        <w:t xml:space="preserve">&lt;motivoTraslado&gt;Venta de Maquinaria de Impresión&lt;/motivoTraslado&gt; </w:t>
        <w:br/>
        <w:t xml:space="preserve">Obligatorio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67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&lt;ruta&gt;Quito – Cayambe - Otavalo&lt;/ruta&gt;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&lt;codDocSustento&gt;01&lt;/codDocSustento&gt; </w:t>
        <w:br/>
        <w:t xml:space="preserve">Obligatorio </w:t>
        <w:br/>
        <w:t xml:space="preserve">cuando </w:t>
        <w:br/>
        <w:t xml:space="preserve">corresponda, </w:t>
        <w:br/>
        <w:t xml:space="preserve">conforme tabla </w:t>
        <w:br/>
        <w:t xml:space="preserve">3 </w:t>
        <w:br/>
        <w:t xml:space="preserve">Numérico </w:t>
        <w:br/>
        <w:t xml:space="preserve">2 </w:t>
        <w:br/>
        <w:t xml:space="preserve">&lt;numDocSustento&gt;002-001-000000001&lt;/numDocSustento&gt;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15 </w:t>
        <w:br/>
        <w:t xml:space="preserve">&lt;numAutDocSustento&gt;211020111630251792146739011234567891&lt;/numAutDocSustento&gt;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10 o 37 o 49 </w:t>
        <w:br/>
        <w:t xml:space="preserve">&lt;fechaEmisionDocSustento&gt;21/10/2011&lt;/fechaEmisionDocSustento&gt; </w:t>
        <w:br/>
        <w:t xml:space="preserve">Obligatorio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&lt;codigoInterno&gt;125BJC-01&lt;/ codigoInterno &gt; </w:t>
        <w:br/>
        <w:t xml:space="preserve">Opcional1 </w:t>
        <w:br/>
        <w:t xml:space="preserve">Alfanumérico </w:t>
        <w:br/>
        <w:t xml:space="preserve">Max 25 </w:t>
        <w:br/>
        <w:t xml:space="preserve">&lt;codigoAdicional&gt;1234D56789-A&lt;/codigoAdicional&gt;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&lt;descripcion&gt;DIESEL&lt;/descripcion&gt;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&lt;cantidad&gt;10.254632&lt;/cantidad&gt;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&lt;detAdicional nombre="ABCD" valor="EFGH"/&gt;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nombre="ABCD" valor="EFGH"/&gt;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nombre="ABCD" valor="EFHG"/&gt;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&lt;/destinatario&gt; </w:t>
        <w:br/>
        <w:t xml:space="preserve">Obligatorio </w:t>
        <w:br/>
        <w:t xml:space="preserve">- </w:t>
        <w:br/>
        <w:t xml:space="preserve">- </w:t>
        <w:br/>
        <w:t xml:space="preserve">&lt;/destinatarios&gt;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&lt;campoAdicional nombre="TELEFONO"&gt;098568541&lt;/campoAdicional&gt;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nombre="E-MAIL"&gt;info@organizacion.com&lt;/campoAdicional&gt;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nombre="SUCURSAL 03"&gt;Guayaquil–12 de octubre y </w:t>
        <w:br/>
        <w:t xml:space="preserve">Universo&lt;/campoAdicional&gt;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&lt;/guiaRemision&gt;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68 </w:t>
        <w:br/>
        <w:t xml:space="preserve">FORMATO XML NOTA DE CRÉDITO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&lt;notaCredito id="comprobante" version="1.1.0"&gt;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</w:t>
        <w:br/>
        <w:t xml:space="preserve">tabla 4 </w:t>
        <w:br/>
        <w:t xml:space="preserve">Numérico </w:t>
        <w:br/>
        <w:t xml:space="preserve">1 </w:t>
        <w:br/>
        <w:t xml:space="preserve">&lt;tipoEmision&gt;1&lt;/ tipoEmision&gt; </w:t>
        <w:br/>
        <w:t xml:space="preserve">Obligatorio, </w:t>
        <w:br/>
        <w:t xml:space="preserve">conforme </w:t>
        <w:br/>
        <w:t xml:space="preserve">tabla 2 </w:t>
        <w:br/>
        <w:t xml:space="preserve">Numérico </w:t>
        <w:br/>
        <w:t xml:space="preserve">1 </w:t>
        <w:br/>
        <w:t xml:space="preserve">&lt;razonSocial&gt; EMPRESA PUBLICA DE HIDROCARBUROS DEL ECUADOR EP </w:t>
        <w:br/>
        <w:t xml:space="preserve">PETROECUADOR 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PUBLICA DE HIDROCARBUROS DEL ECUADOR EP </w:t>
        <w:br/>
        <w:t xml:space="preserve">PETROECUADOR&lt;/ nombreComercial 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&lt;claveAcceso&gt;0603201304176001321000110015010000000461234567817&lt;/claveAcceso&gt;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&lt;codDoc&gt;04&lt;/codDoc&gt;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&lt;ptoEmi&gt;501&lt;/ptoEmi&gt;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&lt;secuencial&gt;000000046&lt;/secuencial&gt;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&lt;dirMatriz&gt;ALPALLANA&lt;/dirMatriz&gt;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&lt;infoNotaCredito&gt; </w:t>
        <w:br/>
        <w:t xml:space="preserve">Obligatorio </w:t>
        <w:br/>
        <w:t xml:space="preserve">- </w:t>
        <w:br/>
        <w:t xml:space="preserve">- </w:t>
        <w:br/>
        <w:t xml:space="preserve">&lt;fechaEmision&gt;06/03/2013&lt;/fechaEmision&gt;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&lt;dirEstablecimiento&gt;ALPALLANA&lt;/ dirEstablecimiento&gt;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&lt;tipoIdentificacionComprador&gt;04&lt;/ tipoIdentificacionComprador &gt; </w:t>
        <w:br/>
        <w:t xml:space="preserve">Obligatorio, </w:t>
        <w:br/>
        <w:t xml:space="preserve">conforme </w:t>
        <w:br/>
        <w:t xml:space="preserve">tabla 6 </w:t>
        <w:br/>
        <w:t xml:space="preserve">Numérico </w:t>
        <w:br/>
        <w:t xml:space="preserve">2 </w:t>
        <w:br/>
        <w:t xml:space="preserve">&lt;razonSocialComprador&gt;PRUEBAS SERVICIO DE 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&lt;identificacionComprador&gt;1792107865001&lt;/identificacionComprador&gt; </w:t>
        <w:br/>
        <w:t xml:space="preserve">Obligatorio </w:t>
        <w:br/>
        <w:t xml:space="preserve">Alfanumérico </w:t>
        <w:br/>
        <w:t xml:space="preserve">Max 20 </w:t>
        <w:br/>
        <w:t xml:space="preserve">&lt;contribuyenteEspecial&gt;5368&lt;/contribuyenteEspecial&gt;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obligadoContabilidad&gt; </w:t>
        <w:br/>
        <w:t xml:space="preserve">Obligatorio </w:t>
        <w:br/>
        <w:t xml:space="preserve">cuando </w:t>
        <w:br/>
        <w:t xml:space="preserve">corresponda </w:t>
        <w:br/>
        <w:t xml:space="preserve">Texto </w:t>
        <w:br/>
        <w:t xml:space="preserve">SI / NO </w:t>
        <w:br/>
        <w:t xml:space="preserve">&lt;rise&gt;Contribuyente Régimen Simplificado RISE&lt;/rise&gt;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40 </w:t>
        <w:br/>
        <w:t xml:space="preserve">&lt;codDocModificado&gt;01&lt;/codDocModificado&gt; </w:t>
        <w:br/>
        <w:t xml:space="preserve">Obligatorio, </w:t>
        <w:br/>
        <w:t xml:space="preserve">conforme </w:t>
        <w:br/>
        <w:t xml:space="preserve">tabla 3 </w:t>
        <w:br/>
        <w:t xml:space="preserve">Numérico </w:t>
        <w:br/>
        <w:t xml:space="preserve">2 </w:t>
        <w:br/>
        <w:t xml:space="preserve">&lt;numDocModificado&gt;002-001-000000001&lt;/numDocModificado&gt; </w:t>
        <w:br/>
        <w:t xml:space="preserve">Opcional </w:t>
        <w:br/>
        <w:t xml:space="preserve">Numérico </w:t>
        <w:br/>
        <w:t xml:space="preserve">15 </w:t>
        <w:br/>
        <w:t xml:space="preserve">&lt;fechaEmisionDocSustento&gt;03/03/2013&lt;/fechaEmisionDocSustento&gt; </w:t>
        <w:br/>
        <w:t xml:space="preserve">Obligatorio </w:t>
        <w:br/>
        <w:t xml:space="preserve">Fecha </w:t>
        <w:br/>
        <w:t xml:space="preserve">dd/mm/aaaa </w:t>
        <w:br/>
        <w:t xml:space="preserve">&lt;totalSinImpuestos&gt;38327.96&lt;/totalSinImpuestos&gt;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&lt;valorModificacion&gt;45073.68&lt;/valorModificacion&gt;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 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&lt;baseImponible&gt;38327.96&lt;/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69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&lt;valor&gt;1916.40&lt;/valor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 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 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&lt;baseImponible&gt;40244.36&lt;/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&lt;valor&gt;4829.32&lt;/valor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&lt;/totalConImpuestos &gt; </w:t>
        <w:br/>
        <w:t xml:space="preserve">Obligatorio </w:t>
        <w:br/>
        <w:t xml:space="preserve">- </w:t>
        <w:br/>
        <w:t xml:space="preserve">- </w:t>
        <w:br/>
        <w:t xml:space="preserve">&lt;motivo&gt;DEVOLUCIÓN&lt;/motivo&gt; </w:t>
        <w:br/>
        <w:t xml:space="preserve">Obligatorio </w:t>
        <w:br/>
        <w:t xml:space="preserve">Alfanumérico </w:t>
        <w:br/>
        <w:t xml:space="preserve">Max 300 </w:t>
        <w:br/>
        <w:t xml:space="preserve">&lt;/infoNotaCredito&gt;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&lt;codigoInterno&gt;125BJC-01&lt;/codigoInterno &gt; </w:t>
        <w:br/>
        <w:t xml:space="preserve">Opcional </w:t>
        <w:br/>
        <w:t xml:space="preserve">Alfanumérico </w:t>
        <w:br/>
        <w:t xml:space="preserve">Max 25 </w:t>
        <w:br/>
        <w:t xml:space="preserve">&lt;codigoAdicional&gt;1234D56789-A&lt;/codigoAdicional&gt;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 ABCD&lt;/descripcion&gt;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&lt;cantidad&gt;1500.564125&lt;/cantidad&gt; </w:t>
        <w:br/>
        <w:t xml:space="preserve">Obligatorio </w:t>
        <w:br/>
        <w:t xml:space="preserve">Numérico </w:t>
        <w:br/>
        <w:t xml:space="preserve">Max 18, hasta </w:t>
        <w:br/>
        <w:t xml:space="preserve">6 decimales </w:t>
        <w:br/>
        <w:t xml:space="preserve">&lt;precioUnitario&gt;25.542365&lt;/precioUnitario&gt; </w:t>
        <w:br/>
        <w:t xml:space="preserve">Obligatorio </w:t>
        <w:br/>
        <w:t xml:space="preserve">Numérico </w:t>
        <w:br/>
        <w:t xml:space="preserve">Max 18, hasta </w:t>
        <w:br/>
        <w:t xml:space="preserve">6 decimales </w:t>
        <w:br/>
        <w:t xml:space="preserve">&lt;descuento&gt;0.00&lt;/descuento&gt;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&lt;precioTotalSinImpuesto&gt;38327.96&lt;/ precioTotalSinImpuesto&gt;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 </w:t>
        <w:br/>
        <w:t xml:space="preserve"> </w:t>
        <w:br/>
        <w:t xml:space="preserve">&lt;detAdicional nombre="Marca" valor="Chevrolet"/&gt;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nombre="Modelo" valor="2012"/&gt;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nombre="Chasis" valor="8LDETA03V20003289"/&gt;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</w:t>
        <w:br/>
        <w:t xml:space="preserve">cuando </w:t>
        <w:br/>
        <w:t xml:space="preserve">corresponda </w:t>
        <w:br/>
        <w:t xml:space="preserve"> </w:t>
        <w:br/>
        <w:t xml:space="preserve">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&lt;codigo&gt;3&lt;/codigo&gt;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&lt;codigoPorcentaje&gt;3072&lt;/codigoPorcentaje&gt; </w:t>
        <w:br/>
        <w:t xml:space="preserve">Obligatorio, </w:t>
        <w:br/>
        <w:t xml:space="preserve">conforme </w:t>
        <w:br/>
        <w:t xml:space="preserve">tabla 18 </w:t>
        <w:br/>
        <w:t xml:space="preserve">Numérico </w:t>
        <w:br/>
        <w:t xml:space="preserve">Min 1 Max 4 </w:t>
        <w:br/>
        <w:t xml:space="preserve">&lt;tarifa&gt;5&lt;/ tarifa&gt; </w:t>
        <w:br/>
        <w:t xml:space="preserve">Obligatorio </w:t>
        <w:br/>
        <w:t xml:space="preserve">cuando </w:t>
        <w:br/>
        <w:t xml:space="preserve">corresponda </w:t>
        <w:br/>
        <w:t xml:space="preserve">Numérico </w:t>
        <w:br/>
        <w:t xml:space="preserve">Min 1 Max 3 </w:t>
        <w:br/>
        <w:t xml:space="preserve">&lt;baseImponible&gt;38327.96&lt;/baseImponible&gt;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&lt;valor&gt;1916.40&lt;/valor&gt;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&lt;tarifa&gt;12&lt;/ tarifa&gt; </w:t>
        <w:br/>
        <w:t xml:space="preserve">Obligatorio </w:t>
        <w:br/>
        <w:t xml:space="preserve">cuando </w:t>
        <w:br/>
        <w:t xml:space="preserve">Numérico </w:t>
        <w:br/>
        <w:t xml:space="preserve">Min 1 Max 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70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corresponda </w:t>
        <w:br/>
        <w:t xml:space="preserve">/ 2 enteros, 2 </w:t>
        <w:br/>
        <w:t xml:space="preserve">decimales </w:t>
        <w:br/>
        <w:t xml:space="preserve">&lt;baseImponible&gt;40244.36&lt;/baseImponible&gt;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&lt;valor&gt;4829.32&lt;/valor&gt;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&lt;campoAdicional nombre="E-MAIL"&gt;info@organizacion.com&lt;/campoAdicional&gt;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&lt;/notaCredito&gt;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71 </w:t>
        <w:br/>
        <w:t xml:space="preserve">ANEXO 4 - FORMATOS XML FACTURA </w:t>
        <w:br/>
        <w:t xml:space="preserve">EXPORTACIÓN </w:t>
        <w:br/>
        <w:t xml:space="preserve">APLICADOS </w:t>
        <w:br/>
        <w:t xml:space="preserve">A </w:t>
        <w:br/>
        <w:t xml:space="preserve">LAS </w:t>
        <w:br/>
        <w:t xml:space="preserve">VERSIONES 1.0.0 y 1.1.0  </w:t>
        <w:br/>
        <w:t xml:space="preserve"> </w:t>
        <w:br/>
        <w:t xml:space="preserve">Incluyen los campos requeridos para exportación, adicionalmente en el diseño del Ride </w:t>
        <w:br/>
        <w:t xml:space="preserve">se podrá incluir e imprimir datos adicionales conforme lo requiera el contribuyente. Los </w:t>
        <w:br/>
        <w:t xml:space="preserve">campos nuevos contenidos en los siguientes formatos deberán ser utilizados únicamente </w:t>
        <w:br/>
        <w:t xml:space="preserve">en exportaciones, caso contrario se deberá utilizar los formatos de factura establecidos </w:t>
        <w:br/>
        <w:t xml:space="preserve">en el Anexo 1 y Anexo 3 según corresponda. </w:t>
        <w:br/>
        <w:t xml:space="preserve"> </w:t>
        <w:br/>
        <w:t xml:space="preserve">FACTURA VERSIÓN 1.0.0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version="1.0.0"&gt;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 &lt;/ambiente&gt; </w:t>
        <w:br/>
        <w:t xml:space="preserve">Obligatorio, </w:t>
        <w:br/>
        <w:t xml:space="preserve">conforme tabla 4 </w:t>
        <w:br/>
        <w:t xml:space="preserve">Numérico </w:t>
        <w:br/>
        <w:t xml:space="preserve">1 </w:t>
        <w:br/>
        <w:t xml:space="preserve">&lt;tipoEmision&gt;1 &lt;/ tipoEmision&gt; </w:t>
        <w:br/>
        <w:t xml:space="preserve">Obligatorio, </w:t>
        <w:br/>
        <w:t xml:space="preserve">conforme tabla 2 </w:t>
        <w:br/>
        <w:t xml:space="preserve">Numérico </w:t>
        <w:br/>
        <w:t xml:space="preserve">1 </w:t>
        <w:br/>
        <w:t xml:space="preserve">&lt;razonSocial&gt;CONTRIBUYENTE PRUEBA&lt;/razonSocial&gt;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&lt;nombreComercial&gt;PRUEBA UNO&lt;/nombreComercial&gt;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&lt;ruc&gt;1792261104001&lt;/ruc&gt; </w:t>
        <w:br/>
        <w:t xml:space="preserve">Obligatorio </w:t>
        <w:br/>
        <w:t xml:space="preserve">Numérico </w:t>
        <w:br/>
        <w:t xml:space="preserve">13 </w:t>
        <w:br/>
        <w:t>&lt;claveAcceso&gt;0403201301179226110400110015010000000081234567816&lt;/claveAcc</w:t>
        <w:br/>
        <w:t xml:space="preserve">eso&gt; </w:t>
        <w:br/>
        <w:t xml:space="preserve">Obligatorio, </w:t>
        <w:br/>
        <w:t xml:space="preserve">conforme 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&lt;ptoEmi&gt;501&lt;/ptoEmi&gt;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&lt;dirMatriz&gt;Alpallana&lt;/dirMatriz&gt;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&lt;fechaEmision&gt;04/03/2013&lt;/fechaEmision&gt;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&lt;dirEstablecimiento&gt;Alpallana&lt;/dirEstablecimiento&gt;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 &gt; </w:t>
        <w:br/>
        <w:t xml:space="preserve">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SI/NO </w:t>
        <w:br/>
        <w:t xml:space="preserve">&lt;comercioExterior&gt;EXPORTADOR&lt;/comercioExterior&gt; </w:t>
        <w:br/>
        <w:t xml:space="preserve">Obligatorio </w:t>
        <w:br/>
        <w:t xml:space="preserve">Texto, </w:t>
        <w:br/>
        <w:t xml:space="preserve">Mayúsculas, </w:t>
        <w:br/>
        <w:t xml:space="preserve">siempre es </w:t>
        <w:br/>
        <w:t xml:space="preserve">EXPORTADOR </w:t>
        <w:br/>
        <w:t xml:space="preserve">10 </w:t>
        <w:br/>
        <w:t xml:space="preserve">&lt;IncoTermFactura&gt;CIF&lt;/IncoTermFactura&gt; </w:t>
        <w:br/>
        <w:t xml:space="preserve">Obligatorio </w:t>
        <w:br/>
        <w:t xml:space="preserve">Texto, </w:t>
        <w:br/>
        <w:t xml:space="preserve">Mayúsculas </w:t>
        <w:br/>
        <w:t xml:space="preserve">Max 10 </w:t>
        <w:br/>
        <w:t xml:space="preserve">&lt;lugarIncoTerm&gt;GUAYAQUIL&lt;/lugarIncoTerm&gt; </w:t>
        <w:br/>
        <w:t xml:space="preserve">Obligatorio </w:t>
        <w:br/>
        <w:t xml:space="preserve">Alfanumérico </w:t>
        <w:br/>
        <w:t xml:space="preserve">Max 300 </w:t>
        <w:br/>
        <w:t xml:space="preserve">&lt;paisOrigen&gt;593&lt;/paisOrigen&gt; </w:t>
        <w:br/>
        <w:t xml:space="preserve">Obligatorio, </w:t>
        <w:br/>
        <w:t xml:space="preserve">conforme tabla 25 </w:t>
        <w:br/>
        <w:t xml:space="preserve">Numérico </w:t>
        <w:br/>
        <w:t xml:space="preserve">3 </w:t>
        <w:br/>
        <w:t xml:space="preserve">&lt;puertoEmbarque&gt;GUAYAQUIL&lt;/puertoEmbarque&gt; </w:t>
        <w:br/>
        <w:t xml:space="preserve">Obligatorio </w:t>
        <w:br/>
        <w:t xml:space="preserve">Alfanumérico </w:t>
        <w:br/>
        <w:t xml:space="preserve">Max 300 </w:t>
        <w:br/>
        <w:t xml:space="preserve">&lt;puertoDestino&gt;CHINA&lt;/puertoDestino&gt; </w:t>
        <w:br/>
        <w:t xml:space="preserve">Obligatorio </w:t>
        <w:br/>
        <w:t xml:space="preserve">Alfanumérico </w:t>
        <w:br/>
        <w:t xml:space="preserve">Max 300 </w:t>
        <w:br/>
        <w:t xml:space="preserve">&lt;paisDestino&gt;593&lt;/paisDestino&gt; </w:t>
        <w:br/>
        <w:t xml:space="preserve">Opcional, </w:t>
        <w:br/>
        <w:t xml:space="preserve">conforme tabla 25 </w:t>
        <w:br/>
        <w:t xml:space="preserve">Numérico </w:t>
        <w:br/>
        <w:t xml:space="preserve">3 </w:t>
        <w:br/>
        <w:t xml:space="preserve">&lt;paisAdquisicion&gt;593&lt;/paisAdquisicion&gt; </w:t>
        <w:br/>
        <w:t xml:space="preserve">Opcional, </w:t>
        <w:br/>
        <w:t xml:space="preserve">conforme tabla 25 </w:t>
        <w:br/>
        <w:t xml:space="preserve">Numérico </w:t>
        <w:br/>
        <w:t xml:space="preserve">3 </w:t>
        <w:br/>
        <w:t xml:space="preserve">&lt;tipoIdentificacionComprador&gt;04&lt;/tipoIdentificacionComprador&gt; </w:t>
        <w:br/>
        <w:t xml:space="preserve">Obligatorio, </w:t>
        <w:br/>
        <w:t xml:space="preserve">Numérico </w:t>
        <w:br/>
        <w:t xml:space="preserve">2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72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conforme tabla 6 </w:t>
        <w:br/>
        <w:t xml:space="preserve">&lt;guiaRemision&gt;001-001-000000001&lt;/guiaRemision&gt;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15 </w:t>
        <w:br/>
        <w:t xml:space="preserve">&lt;razonSocialComprador&gt;PRUEBAS SERVICIO DE 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&lt;identificacionComprador&gt;1760013210001&lt;/identificacionComprador&gt; </w:t>
        <w:br/>
        <w:t xml:space="preserve">Obligatorio </w:t>
        <w:br/>
        <w:t xml:space="preserve">Numérico </w:t>
        <w:br/>
        <w:t xml:space="preserve">Max 20 </w:t>
        <w:br/>
        <w:t xml:space="preserve">&lt;direccionComprador&gt;salinas y santiago&lt;/direccionComprador&gt;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&lt;totalSinImpuestos&gt;295000.00&lt;/totalSinImpuestos&gt;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&lt;incoTermTotalSinImpuestos&gt;FOB&lt;/incoTermTotalSinImpuestos&gt; </w:t>
        <w:br/>
        <w:t xml:space="preserve">Obligatorio </w:t>
        <w:br/>
        <w:t xml:space="preserve">Texto, </w:t>
        <w:br/>
        <w:t xml:space="preserve">Mayúsculas </w:t>
        <w:br/>
        <w:t xml:space="preserve">Max 10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&lt;codigoPorcentaje&gt;0&lt;/codigoPorcentaje&gt;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&lt;descuentoAdicional&gt;0.00&lt;/descuentoAdicional&gt; </w:t>
        <w:br/>
        <w:t xml:space="preserve">Opcional, aplica </w:t>
        <w:br/>
        <w:t xml:space="preserve">para código </w:t>
        <w:br/>
        <w:t xml:space="preserve">impuesto 2. </w:t>
        <w:br/>
        <w:t xml:space="preserve">Numérico </w:t>
        <w:br/>
        <w:t xml:space="preserve">Max 14 </w:t>
        <w:br/>
        <w:t xml:space="preserve">&lt;baseImponible&gt;295000.00&lt;/baseImponible&gt;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&lt;valor&gt;0.00&lt;valor&gt;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&lt;/totalConImpuesto&gt; </w:t>
        <w:br/>
        <w:t xml:space="preserve">Obligatorio </w:t>
        <w:br/>
        <w:t xml:space="preserve">- </w:t>
        <w:br/>
        <w:t xml:space="preserve">- </w:t>
        <w:br/>
        <w:t xml:space="preserve">&lt;propina&gt;0.00&lt;propina&gt; </w:t>
        <w:br/>
        <w:t xml:space="preserve">Obligatorio </w:t>
        <w:br/>
        <w:t xml:space="preserve">Numérico </w:t>
        <w:br/>
        <w:t xml:space="preserve">Max 14 </w:t>
        <w:br/>
        <w:t xml:space="preserve">&lt;fleteInternacional&gt;1000.00&lt;fleteInternacional&gt;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&lt;seguroInternacional&gt;200.00&lt;seguroInternacional&gt;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&lt;gastos Aduaneros&gt;800.00&lt;gastos Aduaneros&gt;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&lt;gastosTransporteOtros&gt;350.00&lt;gastosTransporteOtros&gt;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&lt;importeTotal&gt;297350.00&lt;importeTotal&gt;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&lt;moneda&gt;DOLAR&lt;moneda&gt;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&lt;formaPago&gt;15&lt;/formaPago&gt; </w:t>
        <w:br/>
        <w:t xml:space="preserve">Obligatorio, </w:t>
        <w:br/>
        <w:t xml:space="preserve">conforme tabla 24 </w:t>
        <w:br/>
        <w:t xml:space="preserve">Numérico </w:t>
        <w:br/>
        <w:t xml:space="preserve">2 </w:t>
        <w:br/>
        <w:t xml:space="preserve">&lt;total&gt;200000&lt;/total&gt;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- </w:t>
        <w:br/>
        <w:t xml:space="preserve">&lt;formaPago&gt;18&lt;/formaPago&gt; </w:t>
        <w:br/>
        <w:t xml:space="preserve">Obligatorio, </w:t>
        <w:br/>
        <w:t xml:space="preserve">conforme tabla 24 </w:t>
        <w:br/>
        <w:t xml:space="preserve">Numérico </w:t>
        <w:br/>
        <w:t xml:space="preserve">2 </w:t>
        <w:br/>
        <w:t xml:space="preserve">&lt;total&gt;97350&lt;/total&gt;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&lt;plazo&gt;15&lt;plazo&gt;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73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&lt;codigoPrincipal&gt;003&lt;/codigoPrincipal&gt;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&lt;codigoAuxiliar&gt;SER003&lt;/codigoAuxiliar&gt;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&lt;descripcion&gt;FROZEN MOONFISH WR&lt;/descripcion&gt;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&lt;unidadMedida&gt;Kilos&lt;/unidadMedida&gt;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50 </w:t>
        <w:br/>
        <w:t xml:space="preserve">&lt;cantidad&gt;100.00&lt;/cantidad&gt;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&lt;precioUnitario&gt;2950.00&lt;/precioUnitario&gt;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&lt;descuento&gt;0.00&lt;/descuento&gt;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&lt;precioTotalSinImpuestos&gt;295000.00&lt;/precioTotalSinImpuestos&gt;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Obligatorio,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&lt;detAdicional valor="KILOS"nombre="PESO NETO"/&gt;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valor="KILOS"nombre="PESO BRUTO"/&gt;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valor="KILOS"nombre="PARTIDA ARANCELARIA"/&gt;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Obligatorio,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&lt;codigoPorcentaje&gt;0&lt;/codigoPorcentaje&gt;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&lt;tarifa&gt;0&lt;/ 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&lt;baseImponible&gt;295000.00&lt;/baseImponible&gt;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&lt;campoAdicional nombre="DESCRIPCION DE CARGA"&gt;CAJAS DE 10 </w:t>
        <w:br/>
        <w:t xml:space="preserve">KILOS&lt;/campoAdicional&gt;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 nombre="INFORMACION BANCARIA"&gt;NUMERO DE CUENTA DE </w:t>
        <w:br/>
        <w:t xml:space="preserve">BANCO 1243546&lt;/campoAdicional&gt;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cuando </w:t>
        <w:br/>
        <w:t xml:space="preserve">corresponda </w:t>
        <w:br/>
        <w:t xml:space="preserve">- </w:t>
        <w:br/>
        <w:t xml:space="preserve"> </w:t>
        <w:br/>
        <w:t xml:space="preserve">&lt;/factura&gt; </w:t>
        <w:br/>
        <w:t xml:space="preserve">Obligatorio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74 </w:t>
        <w:br/>
        <w:t xml:space="preserve">FACTURA VERSIÓN 1.1.0 </w:t>
        <w:br/>
        <w:t xml:space="preserve"> </w:t>
        <w:br/>
        <w:t xml:space="preserve">En esta versión se podrá utilizar de 2 a 6 decimales en los campos de cantidad y precio </w:t>
        <w:br/>
        <w:t xml:space="preserve">unitario para contribuyentes que lo requieran.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-&lt;factura id="comprobante" version="1.1.0"&gt; </w:t>
        <w:br/>
        <w:t xml:space="preserve">Obligatorio </w:t>
        <w:br/>
        <w:t xml:space="preserve">- </w:t>
        <w:br/>
        <w:t xml:space="preserve">- </w:t>
        <w:br/>
        <w:t xml:space="preserve">- 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 &lt;/ambiente&gt; </w:t>
        <w:br/>
        <w:t xml:space="preserve">Obligatorio, </w:t>
        <w:br/>
        <w:t xml:space="preserve">conforme tabla 4 </w:t>
        <w:br/>
        <w:t xml:space="preserve">Numérico </w:t>
        <w:br/>
        <w:t xml:space="preserve">1 </w:t>
        <w:br/>
        <w:t xml:space="preserve">&lt;tipoEmision&gt;1 &lt;/ tipoEmision&gt; </w:t>
        <w:br/>
        <w:t xml:space="preserve">Obligatorio, </w:t>
        <w:br/>
        <w:t xml:space="preserve">conforme tabla 2 </w:t>
        <w:br/>
        <w:t xml:space="preserve">Numérico </w:t>
        <w:br/>
        <w:t xml:space="preserve">1 </w:t>
        <w:br/>
        <w:t xml:space="preserve">&lt;razonSocial&gt;EMPRESA PUBLICA DE HIDROCARBUROS DEL ECUADOR EP </w:t>
        <w:br/>
        <w:t xml:space="preserve">PETROECUADOR&lt;/razonSocial&gt;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PUBLICA DE HIDROCARBUROS DEL ECUADOR EP </w:t>
        <w:br/>
        <w:t xml:space="preserve">PETROECUADOR&lt;/ nombreComercial 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&lt;ruc&gt;1768153530001&lt;/ruc&gt; </w:t>
        <w:br/>
        <w:t xml:space="preserve">Obligatorio </w:t>
        <w:br/>
        <w:t xml:space="preserve">Numérico </w:t>
        <w:br/>
        <w:t xml:space="preserve">13 </w:t>
        <w:br/>
        <w:t>&lt;claveAcceso&gt;0403201301176815353000110015010000000081234567816&lt;/claveAcce</w:t>
        <w:br/>
        <w:t xml:space="preserve">so&gt; </w:t>
        <w:br/>
        <w:t xml:space="preserve">Obligatorio, </w:t>
        <w:br/>
        <w:t xml:space="preserve">conforme 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&lt;ptoEmi&gt;501&lt;/ptoEmi&gt;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&lt;dirMatriz&gt;Alpallana&lt;/dirMatriz&gt;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&lt;fechaEmision&gt;04/03/2013&lt;/fechaEmision&gt;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&lt;dirEstablecimiento&gt;Alpallana&lt;/ dirEstablecimiento 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 &gt; </w:t>
        <w:br/>
        <w:t xml:space="preserve">Obligatorio cuando </w:t>
        <w:br/>
        <w:t xml:space="preserve">corresponda </w:t>
        <w:br/>
        <w:t xml:space="preserve">Texto </w:t>
        <w:br/>
        <w:t xml:space="preserve">SI / NO </w:t>
        <w:br/>
        <w:t xml:space="preserve">&lt;comercioExterior&gt;EXPORTADOR&lt;/comercioExterior&gt; </w:t>
        <w:br/>
        <w:t xml:space="preserve">Obligatorio </w:t>
        <w:br/>
        <w:t xml:space="preserve">Texto, </w:t>
        <w:br/>
        <w:t xml:space="preserve">Mayúsculas, </w:t>
        <w:br/>
        <w:t xml:space="preserve">siempre es </w:t>
        <w:br/>
        <w:t xml:space="preserve">EXPORTADOR </w:t>
        <w:br/>
        <w:t xml:space="preserve">10 </w:t>
        <w:br/>
        <w:t xml:space="preserve">&lt;IncoTermFactura&gt;FOB&lt;/IncoTermFactura&gt; </w:t>
        <w:br/>
        <w:t xml:space="preserve">Obligatorio </w:t>
        <w:br/>
        <w:t xml:space="preserve">Texto, </w:t>
        <w:br/>
        <w:t xml:space="preserve">Mayúsculas </w:t>
        <w:br/>
        <w:t xml:space="preserve">Max 10 </w:t>
        <w:br/>
        <w:t xml:space="preserve">&lt;lugarIncoTerm&gt;GUAYAQUIL&lt;/lugarIncoTerm&gt; </w:t>
        <w:br/>
        <w:t xml:space="preserve">Obligatorio </w:t>
        <w:br/>
        <w:t xml:space="preserve">Alfanumérico </w:t>
        <w:br/>
        <w:t xml:space="preserve">Max 300 </w:t>
        <w:br/>
        <w:t xml:space="preserve">&lt;paisOrigen&gt;593&lt;/paisOrigen&gt; </w:t>
        <w:br/>
        <w:t xml:space="preserve">Obligatorio, </w:t>
        <w:br/>
        <w:t xml:space="preserve">conforme tabla 25 </w:t>
        <w:br/>
        <w:t xml:space="preserve">Numérico </w:t>
        <w:br/>
        <w:t xml:space="preserve">3 </w:t>
        <w:br/>
        <w:t xml:space="preserve">&lt;puertoEmbarque&gt;GUAYAQUIL&lt;/puertoEmbarque&gt; </w:t>
        <w:br/>
        <w:t xml:space="preserve">Obligatorio </w:t>
        <w:br/>
        <w:t xml:space="preserve">Alfanumérico </w:t>
        <w:br/>
        <w:t xml:space="preserve">Max 300 </w:t>
        <w:br/>
        <w:t xml:space="preserve">&lt;puertoDestino&gt;CHINA&lt;/puertoDestino&gt; </w:t>
        <w:br/>
        <w:t xml:space="preserve">Obligatorio </w:t>
        <w:br/>
        <w:t xml:space="preserve">Alfanumérico </w:t>
        <w:br/>
        <w:t xml:space="preserve">Max 300 </w:t>
        <w:br/>
        <w:t xml:space="preserve">&lt;paisDestino&gt;593&lt;/paisDestino&gt; </w:t>
        <w:br/>
        <w:t xml:space="preserve">Opcional, conforme </w:t>
        <w:br/>
        <w:t xml:space="preserve">tabla 25 </w:t>
        <w:br/>
        <w:t xml:space="preserve">Numérico </w:t>
        <w:br/>
        <w:t xml:space="preserve">3 </w:t>
        <w:br/>
        <w:t xml:space="preserve">&lt;paisAdquisicion&gt;593&lt;/paisAdquisicion&gt; </w:t>
        <w:br/>
        <w:t xml:space="preserve">Opcional, conforme </w:t>
        <w:br/>
        <w:t xml:space="preserve">tabla 25 </w:t>
        <w:br/>
        <w:t xml:space="preserve">Numérico </w:t>
        <w:br/>
        <w:t xml:space="preserve">3 </w:t>
        <w:br/>
        <w:t xml:space="preserve">&lt;tipoIdentificacionComprador&gt;04&lt;/ tipoIdentificacionComprador &gt; </w:t>
        <w:br/>
        <w:t xml:space="preserve">Obligatorio, </w:t>
        <w:br/>
        <w:t xml:space="preserve">conforme tabla 6 </w:t>
        <w:br/>
        <w:t xml:space="preserve">Numérico </w:t>
        <w:br/>
        <w:t xml:space="preserve">2 </w:t>
        <w:br/>
        <w:t xml:space="preserve">&lt;guiaRemision&gt;001-001-000000001&lt;/guiaRemision&gt; </w:t>
        <w:br/>
        <w:t xml:space="preserve">Obligatorio cuando </w:t>
        <w:br/>
        <w:t xml:space="preserve">corresponda </w:t>
        <w:br/>
        <w:t xml:space="preserve">Numérico </w:t>
        <w:br/>
        <w:t xml:space="preserve">15 </w:t>
        <w:br/>
        <w:t xml:space="preserve">&lt;razonSocialComprador&gt;PRUEBAS SERVICIO DE 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&lt;identificacionComprador&gt;1760013210001&lt;/ identificacionComprador &gt; </w:t>
        <w:br/>
        <w:t xml:space="preserve">Obligatorio </w:t>
        <w:br/>
        <w:t xml:space="preserve">Alfanumérico </w:t>
        <w:br/>
        <w:t xml:space="preserve">Max 20 </w:t>
        <w:br/>
        <w:t xml:space="preserve">&lt;direccionComprador&gt;salinas y santiago&lt;/direccionComprador&gt;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&lt;totalSinImpuestos&gt;64.94&lt;/totalSinImpuestos&gt;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&lt;incoTermTotalSinImpuestos&gt;FOB&lt;/incoTermTotalSinImpuestos&gt; </w:t>
        <w:br/>
        <w:t xml:space="preserve">Obligatorio </w:t>
        <w:br/>
        <w:t xml:space="preserve">Texto, </w:t>
        <w:br/>
        <w:t xml:space="preserve">Mayúsculas </w:t>
        <w:br/>
        <w:t xml:space="preserve">Max 10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 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&lt;codigoPorcentaje&gt;0&lt;/ 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&lt;descuentoAdicional&gt;0.00&lt;/descuentoAdicional&gt; </w:t>
        <w:br/>
        <w:t xml:space="preserve">Opcional, aplica </w:t>
        <w:br/>
        <w:t xml:space="preserve">para código </w:t>
        <w:br/>
        <w:t xml:space="preserve">impuesto 2. </w:t>
        <w:br/>
        <w:t xml:space="preserve">Numérico </w:t>
        <w:br/>
        <w:t xml:space="preserve">Max 14 </w:t>
        <w:br/>
        <w:t xml:space="preserve">&lt;baseImponible&gt;64.94&lt;/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&lt;valor&gt;0.00&lt;/valor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&lt;/totalConImpuestos 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&lt;fleteInternacional&gt;0.00&lt;fleteInternacional&gt;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&lt;seguroInternacional&gt;0.00&lt;seguroInternacional&gt;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&lt;gastos Aduaneros&gt;0.00&lt;gastos Aduaneros&gt;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&lt;gastosTransporteOtros&gt;0.00&lt;gastosTransporteOtros&gt;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&lt;importeTotal&gt;65.07&lt;/ 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&lt;formaPago&gt;16&lt;/formaPago&gt; </w:t>
        <w:br/>
        <w:t xml:space="preserve">Obligatorio, </w:t>
        <w:br/>
        <w:t xml:space="preserve">conforme tabla 24 </w:t>
        <w:br/>
        <w:t xml:space="preserve">Numérico </w:t>
        <w:br/>
        <w:t xml:space="preserve">2 </w:t>
        <w:br/>
        <w:t xml:space="preserve">&lt;total&gt;30.00&lt;/total&gt;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&lt;plazo&gt;90&lt;plazo&gt;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- </w:t>
        <w:br/>
        <w:t xml:space="preserve">&lt;formaPago&gt;19&lt;/formaPago&gt; </w:t>
        <w:br/>
        <w:t xml:space="preserve">Obligatorio, </w:t>
        <w:br/>
        <w:t xml:space="preserve">conforme tabla 24 </w:t>
        <w:br/>
        <w:t xml:space="preserve">Numérico </w:t>
        <w:br/>
        <w:t xml:space="preserve">2 </w:t>
        <w:br/>
        <w:t xml:space="preserve">&lt;total&gt;34.94&lt;/total&gt;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&lt;plazo&gt;90&lt;plazo&gt;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- &lt;detalles&gt; </w:t>
        <w:br/>
        <w:t xml:space="preserve">Obligatorio </w:t>
        <w:br/>
        <w:t xml:space="preserve">- </w:t>
        <w:br/>
        <w:t xml:space="preserve">- </w:t>
        <w:br/>
        <w:t xml:space="preserve">- 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&lt;codigoPrincipal&gt;003&lt;/codigoPrincipal 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&lt;codigoAuxiliar&gt;001&lt;/codigoAuxiliar&gt;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 FROZEN MOONFISH WR 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&lt;cantidad&gt;2.542563&lt;/cantidad&gt;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&lt;precioUnitario&gt;25.542365&lt;/precioUnitario&gt;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&lt;descuento&gt;0.00&lt;/descuento&gt;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&lt;precioTotalSinImpuesto&gt;64.94&lt;/ precioTotalSinImpuesto&gt;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&lt;detAdicional nombre="KILOS" valor="PESO NETO"/&gt;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nombre="KILOS " valor="PESO BRUTO"/&gt;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&lt;detAdicional nombre="0303.89.00.90" valor="PARTIDA ARANCELARIA"/&gt;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&lt;codigoPorcentaje&gt;0&lt;/codigoPorcentaje&gt;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&lt;tarifa&gt;0&lt;/ 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&lt;baseImponible&gt;64.94&lt;/baseImponible&gt;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&lt;retenciones&gt; </w:t>
        <w:br/>
        <w:t xml:space="preserve">Obligatorio cuando </w:t>
        <w:br/>
        <w:t xml:space="preserve">corresponda. Aplica </w:t>
        <w:br/>
        <w:t xml:space="preserve">para </w:t>
        <w:br/>
        <w:t xml:space="preserve">comercializadores de </w:t>
        <w:br/>
        <w:t xml:space="preserve">Derivados de </w:t>
        <w:br/>
        <w:t xml:space="preserve">Petróleo y Retención </w:t>
        <w:br/>
        <w:t xml:space="preserve">presuntiva de IVA a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76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los Editores, </w:t>
        <w:br/>
        <w:t xml:space="preserve">Distribuidores y </w:t>
        <w:br/>
        <w:t xml:space="preserve">Voceadores que </w:t>
        <w:br/>
        <w:t xml:space="preserve">participan en la </w:t>
        <w:br/>
        <w:t xml:space="preserve">comercialización de </w:t>
        <w:br/>
        <w:t xml:space="preserve">periódicos y/o </w:t>
        <w:br/>
        <w:t xml:space="preserve">revistas. </w:t>
        <w:br/>
        <w:t xml:space="preserve">-&lt;retencion&gt;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&lt;codigo&gt;4&lt;/codigo&gt; </w:t>
        <w:br/>
        <w:t xml:space="preserve">Obligatorio cuando </w:t>
        <w:br/>
        <w:t xml:space="preserve">corresponda </w:t>
        <w:br/>
        <w:t xml:space="preserve">conforme tabla 22 </w:t>
        <w:br/>
        <w:t xml:space="preserve">Numérico </w:t>
        <w:br/>
        <w:t xml:space="preserve">1 </w:t>
        <w:br/>
        <w:t xml:space="preserve">&lt;codigoPorcentaje&gt;327&lt;/codigoPorcentaje&gt; </w:t>
        <w:br/>
        <w:t xml:space="preserve">Obligatorio cuando </w:t>
        <w:br/>
        <w:t xml:space="preserve">corresponda </w:t>
        <w:br/>
        <w:t xml:space="preserve">conforme tabla 23 </w:t>
        <w:br/>
        <w:t xml:space="preserve">Numérico </w:t>
        <w:br/>
        <w:t xml:space="preserve">Min 1 Max 3 </w:t>
        <w:br/>
        <w:t xml:space="preserve">&lt;tarifa&gt;0.20&lt;/tarifa&gt; </w:t>
        <w:br/>
        <w:t xml:space="preserve">Obligatorio cuando </w:t>
        <w:br/>
        <w:t xml:space="preserve">corresponda </w:t>
        <w:br/>
        <w:t xml:space="preserve">Numérico </w:t>
        <w:br/>
        <w:t xml:space="preserve">Min 1 Max 5 / </w:t>
        <w:br/>
        <w:t xml:space="preserve">3 enteros, </w:t>
        <w:br/>
        <w:t xml:space="preserve">dos </w:t>
        <w:br/>
        <w:t xml:space="preserve">decimales </w:t>
        <w:br/>
        <w:t xml:space="preserve">&lt;valor&gt;0.13&lt;/valor&gt; </w:t>
        <w:br/>
        <w:t xml:space="preserve">Obligatorio cuando </w:t>
        <w:br/>
        <w:t xml:space="preserve">corresponda </w:t>
        <w:br/>
        <w:t xml:space="preserve">Numérico </w:t>
        <w:br/>
        <w:t xml:space="preserve">Max 14 /12 </w:t>
        <w:br/>
        <w:t xml:space="preserve">enteros, 2 </w:t>
        <w:br/>
        <w:t xml:space="preserve">decimales </w:t>
        <w:br/>
        <w:t xml:space="preserve">&lt;/retencion&gt;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&lt;/retenciones&gt;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&lt;infoAdicional&gt;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&lt;campoAdicional nombre=" DESCRIPCION DE CARGA "&gt; CAJAS DE 10 KILOS </w:t>
        <w:br/>
        <w:t xml:space="preserve">&lt;/campoAdicional&gt;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&lt;campoAdicionalnombre=" INFORMACION BANCARIA "&gt; NUMERO DE CUENTA DE </w:t>
        <w:br/>
        <w:t xml:space="preserve">BANCO 1243546&lt;/campoAdicional&gt;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TABLA 24: FORMAS DE PAGO </w:t>
        <w:br/>
        <w:t xml:space="preserve"> </w:t>
        <w:br/>
        <w:t xml:space="preserve">FORMAS DE PAGO </w:t>
        <w:br/>
        <w:t xml:space="preserve">CÓDIGO FECHA INICIO FECHA FIN </w:t>
        <w:br/>
        <w:t xml:space="preserve">SIN UTILIZACION DEL SISTEMA FINANCIERO </w:t>
        <w:br/>
        <w:t xml:space="preserve">01 </w:t>
        <w:br/>
        <w:t xml:space="preserve">01/01/2013 </w:t>
        <w:br/>
        <w:t xml:space="preserve">- </w:t>
        <w:br/>
        <w:t xml:space="preserve">COMPENSACIÓN DE DEUDAS </w:t>
        <w:br/>
        <w:t xml:space="preserve">15 </w:t>
        <w:br/>
        <w:t xml:space="preserve">01/01/2013 </w:t>
        <w:br/>
        <w:t xml:space="preserve">- </w:t>
        <w:br/>
        <w:t xml:space="preserve">TARJETA DE DÉBITO </w:t>
        <w:br/>
        <w:t xml:space="preserve">16 </w:t>
        <w:br/>
        <w:t xml:space="preserve">01/06/2016 </w:t>
        <w:br/>
        <w:t xml:space="preserve">- </w:t>
        <w:br/>
        <w:t xml:space="preserve">DINERO ELECTRÓNICO </w:t>
        <w:br/>
        <w:t xml:space="preserve">17 </w:t>
        <w:br/>
        <w:t xml:space="preserve">01/06/2016 </w:t>
        <w:br/>
        <w:t xml:space="preserve">- </w:t>
        <w:br/>
        <w:t xml:space="preserve">TARJETA PREPAGO </w:t>
        <w:br/>
        <w:t xml:space="preserve">18 </w:t>
        <w:br/>
        <w:t xml:space="preserve">01/06/2016 </w:t>
        <w:br/>
        <w:t xml:space="preserve">- </w:t>
        <w:br/>
        <w:t xml:space="preserve">TARJETA DE CRÉDITO </w:t>
        <w:br/>
        <w:t xml:space="preserve">19 </w:t>
        <w:br/>
        <w:t xml:space="preserve">01/06/2016 </w:t>
        <w:br/>
        <w:t xml:space="preserve">- </w:t>
        <w:br/>
        <w:t xml:space="preserve">OTROS CON UTILIZACIÓN DEL SISTEMA FINANCIERO </w:t>
        <w:br/>
        <w:t xml:space="preserve">20 </w:t>
        <w:br/>
        <w:t xml:space="preserve">01/06/2016 </w:t>
        <w:br/>
        <w:t xml:space="preserve">- </w:t>
        <w:br/>
        <w:t xml:space="preserve">ENDOSO DE TÍTULOS </w:t>
        <w:br/>
        <w:t xml:space="preserve">21 </w:t>
        <w:br/>
        <w:t xml:space="preserve">01/06/2016 </w:t>
        <w:br/>
        <w:t xml:space="preserve">- </w:t>
        <w:br/>
        <w:t xml:space="preserve"> </w:t>
        <w:br/>
        <w:t xml:space="preserve">Las formas de pago señaladas corresponden al Catálogo del Anexo Transaccional </w:t>
        <w:br/>
        <w:t xml:space="preserve">Simplificado, publicado en la página web www.sri.gob.ec: Información sobre </w:t>
        <w:br/>
        <w:t xml:space="preserve">impuestos/Cómo declaro mis impuestos? / Anexos y guías. </w:t>
        <w:br/>
        <w:t xml:space="preserve"> </w:t>
        <w:br/>
        <w:t xml:space="preserve">TABLA 25: PAÍSES </w:t>
        <w:br/>
        <w:t xml:space="preserve"> </w:t>
        <w:br/>
        <w:t xml:space="preserve">CÓDIGO </w:t>
        <w:br/>
        <w:t xml:space="preserve">DESCRIPCIÓN </w:t>
        <w:br/>
        <w:t xml:space="preserve"> CÓDIGO </w:t>
        <w:br/>
        <w:t xml:space="preserve">DESCRIPCIÓN </w:t>
        <w:br/>
        <w:t xml:space="preserve">016 </w:t>
        <w:br/>
        <w:t xml:space="preserve">AMERICAN SAMOA </w:t>
        <w:br/>
        <w:t xml:space="preserve"> </w:t>
        <w:br/>
        <w:t xml:space="preserve">334 </w:t>
        <w:br/>
        <w:t xml:space="preserve">QATAR </w:t>
        <w:br/>
        <w:t xml:space="preserve">074 </w:t>
        <w:br/>
        <w:t xml:space="preserve">BOUVET ISLAND </w:t>
        <w:br/>
        <w:t xml:space="preserve"> </w:t>
        <w:br/>
        <w:t xml:space="preserve">335 </w:t>
        <w:br/>
        <w:t xml:space="preserve">MALDIVAS </w:t>
        <w:br/>
        <w:t xml:space="preserve">101 </w:t>
        <w:br/>
        <w:t xml:space="preserve">ARGENTINA </w:t>
        <w:br/>
        <w:t xml:space="preserve"> </w:t>
        <w:br/>
        <w:t xml:space="preserve">336 </w:t>
        <w:br/>
        <w:t xml:space="preserve">NEPAL </w:t>
        <w:br/>
        <w:t xml:space="preserve">102 </w:t>
        <w:br/>
        <w:t xml:space="preserve">BOLIVIA </w:t>
        <w:br/>
        <w:t xml:space="preserve"> </w:t>
        <w:br/>
        <w:t xml:space="preserve">337 </w:t>
        <w:br/>
        <w:t xml:space="preserve">OMAN </w:t>
        <w:br/>
        <w:t xml:space="preserve">103 </w:t>
        <w:br/>
        <w:t xml:space="preserve">BRASIL </w:t>
        <w:br/>
        <w:t xml:space="preserve"> </w:t>
        <w:br/>
        <w:t xml:space="preserve">338 </w:t>
        <w:br/>
        <w:t xml:space="preserve">SINGAPUR </w:t>
        <w:br/>
        <w:t xml:space="preserve">104 </w:t>
        <w:br/>
        <w:t xml:space="preserve">CANADÁ </w:t>
        <w:br/>
        <w:t xml:space="preserve"> </w:t>
        <w:br/>
        <w:t xml:space="preserve">339 </w:t>
        <w:br/>
        <w:t xml:space="preserve">SRI LANKA (CEILAN)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77 </w:t>
        <w:br/>
        <w:t xml:space="preserve">CÓDIGO </w:t>
        <w:br/>
        <w:t xml:space="preserve">DESCRIPCIÓN </w:t>
        <w:br/>
        <w:t xml:space="preserve"> CÓDIGO </w:t>
        <w:br/>
        <w:t xml:space="preserve">DESCRIPCIÓN </w:t>
        <w:br/>
        <w:t xml:space="preserve">105 </w:t>
        <w:br/>
        <w:t xml:space="preserve">COLOMBIA </w:t>
        <w:br/>
        <w:t xml:space="preserve"> </w:t>
        <w:br/>
        <w:t xml:space="preserve">341 </w:t>
        <w:br/>
        <w:t xml:space="preserve">VIETNAM </w:t>
        <w:br/>
        <w:t xml:space="preserve">106 </w:t>
        <w:br/>
        <w:t xml:space="preserve">COSTA RICA </w:t>
        <w:br/>
        <w:t xml:space="preserve"> </w:t>
        <w:br/>
        <w:t xml:space="preserve">342 </w:t>
        <w:br/>
        <w:t xml:space="preserve">YEMEN </w:t>
        <w:br/>
        <w:t xml:space="preserve">107 </w:t>
        <w:br/>
        <w:t xml:space="preserve">CUBA </w:t>
        <w:br/>
        <w:t xml:space="preserve"> </w:t>
        <w:br/>
        <w:t xml:space="preserve">343 </w:t>
        <w:br/>
        <w:t xml:space="preserve">ISLAS HEARD Y MCDONALD </w:t>
        <w:br/>
        <w:t xml:space="preserve">108 </w:t>
        <w:br/>
        <w:t xml:space="preserve">CHILE </w:t>
        <w:br/>
        <w:t xml:space="preserve"> </w:t>
        <w:br/>
        <w:t xml:space="preserve">344 </w:t>
        <w:br/>
        <w:t xml:space="preserve">BRUNEI DARUSSALAM </w:t>
        <w:br/>
        <w:t xml:space="preserve">109 </w:t>
        <w:br/>
        <w:t xml:space="preserve">ANGUILA </w:t>
        <w:br/>
        <w:t xml:space="preserve"> </w:t>
        <w:br/>
        <w:t xml:space="preserve">346 </w:t>
        <w:br/>
        <w:t xml:space="preserve">TURQUÍA </w:t>
        <w:br/>
        <w:t xml:space="preserve">110 </w:t>
        <w:br/>
        <w:t xml:space="preserve">ESTADOS UNIDOS </w:t>
        <w:br/>
        <w:t xml:space="preserve"> </w:t>
        <w:br/>
        <w:t xml:space="preserve">347 </w:t>
        <w:br/>
        <w:t xml:space="preserve">AZERBAIJÁN </w:t>
        <w:br/>
        <w:t xml:space="preserve">111 </w:t>
        <w:br/>
        <w:t xml:space="preserve">GUATEMALA </w:t>
        <w:br/>
        <w:t xml:space="preserve"> </w:t>
        <w:br/>
        <w:t xml:space="preserve">348 </w:t>
        <w:br/>
        <w:t xml:space="preserve">KAZAJSTÁN </w:t>
        <w:br/>
        <w:t xml:space="preserve">112 </w:t>
        <w:br/>
        <w:t xml:space="preserve">HAITÍ </w:t>
        <w:br/>
        <w:t xml:space="preserve"> </w:t>
        <w:br/>
        <w:t xml:space="preserve">349 </w:t>
        <w:br/>
        <w:t xml:space="preserve">KIRGUIZISTÁN </w:t>
        <w:br/>
        <w:t xml:space="preserve">113 </w:t>
        <w:br/>
        <w:t xml:space="preserve">HONDURAS </w:t>
        <w:br/>
        <w:t xml:space="preserve"> </w:t>
        <w:br/>
        <w:t xml:space="preserve">350 </w:t>
        <w:br/>
        <w:t xml:space="preserve">TAJIKISTAN </w:t>
        <w:br/>
        <w:t xml:space="preserve">114 </w:t>
        <w:br/>
        <w:t xml:space="preserve">JAMAICA </w:t>
        <w:br/>
        <w:t xml:space="preserve"> </w:t>
        <w:br/>
        <w:t xml:space="preserve">351 </w:t>
        <w:br/>
        <w:t xml:space="preserve">TURKMENISTÁN </w:t>
        <w:br/>
        <w:t xml:space="preserve">115 </w:t>
        <w:br/>
        <w:t xml:space="preserve">MALVINAS ISLAS </w:t>
        <w:br/>
        <w:t xml:space="preserve"> </w:t>
        <w:br/>
        <w:t xml:space="preserve">352 </w:t>
        <w:br/>
        <w:t xml:space="preserve">UZBEKISTÁN </w:t>
        <w:br/>
        <w:t xml:space="preserve">116 </w:t>
        <w:br/>
        <w:t xml:space="preserve">MÉXICO </w:t>
        <w:br/>
        <w:t xml:space="preserve"> </w:t>
        <w:br/>
        <w:t xml:space="preserve">353 </w:t>
        <w:br/>
        <w:t xml:space="preserve">PALESTINA </w:t>
        <w:br/>
        <w:t xml:space="preserve">117 </w:t>
        <w:br/>
        <w:t xml:space="preserve">NICARAGUA </w:t>
        <w:br/>
        <w:t xml:space="preserve"> </w:t>
        <w:br/>
        <w:t xml:space="preserve">354 </w:t>
        <w:br/>
        <w:t xml:space="preserve">HONG KONG </w:t>
        <w:br/>
        <w:t xml:space="preserve">118 </w:t>
        <w:br/>
        <w:t xml:space="preserve">PANAMÁ </w:t>
        <w:br/>
        <w:t xml:space="preserve"> </w:t>
        <w:br/>
        <w:t xml:space="preserve">355 </w:t>
        <w:br/>
        <w:t xml:space="preserve">MACAO </w:t>
        <w:br/>
        <w:t xml:space="preserve">119 </w:t>
        <w:br/>
        <w:t xml:space="preserve">PARAGUAY </w:t>
        <w:br/>
        <w:t xml:space="preserve"> </w:t>
        <w:br/>
        <w:t xml:space="preserve">356 </w:t>
        <w:br/>
        <w:t xml:space="preserve">ARMENIA </w:t>
        <w:br/>
        <w:t xml:space="preserve">120 </w:t>
        <w:br/>
        <w:t xml:space="preserve">PERÚ </w:t>
        <w:br/>
        <w:t xml:space="preserve"> </w:t>
        <w:br/>
        <w:t xml:space="preserve">382 </w:t>
        <w:br/>
        <w:t xml:space="preserve">MONTENEGRO </w:t>
        <w:br/>
        <w:t xml:space="preserve">121 </w:t>
        <w:br/>
        <w:t xml:space="preserve">PUERTO RICO </w:t>
        <w:br/>
        <w:t xml:space="preserve"> </w:t>
        <w:br/>
        <w:t xml:space="preserve">402 </w:t>
        <w:br/>
        <w:t xml:space="preserve">BURKINA FASO </w:t>
        <w:br/>
        <w:t xml:space="preserve">122 </w:t>
        <w:br/>
        <w:t xml:space="preserve">REPÚBLICA DOMINICANA </w:t>
        <w:br/>
        <w:t xml:space="preserve"> </w:t>
        <w:br/>
        <w:t xml:space="preserve">403 </w:t>
        <w:br/>
        <w:t xml:space="preserve">ARGELIA </w:t>
        <w:br/>
        <w:t xml:space="preserve">123 </w:t>
        <w:br/>
        <w:t xml:space="preserve">EL SALVADOR </w:t>
        <w:br/>
        <w:t xml:space="preserve"> </w:t>
        <w:br/>
        <w:t xml:space="preserve">404 </w:t>
        <w:br/>
        <w:t xml:space="preserve">BURUNDÍ </w:t>
        <w:br/>
        <w:t xml:space="preserve">124 </w:t>
        <w:br/>
        <w:t xml:space="preserve">TRINIDAD Y TOBAGO </w:t>
        <w:br/>
        <w:t xml:space="preserve"> </w:t>
        <w:br/>
        <w:t xml:space="preserve">405 </w:t>
        <w:br/>
        <w:t xml:space="preserve">CAMERÚN </w:t>
        <w:br/>
        <w:t xml:space="preserve">125 </w:t>
        <w:br/>
        <w:t xml:space="preserve">URUGUAY </w:t>
        <w:br/>
        <w:t xml:space="preserve"> </w:t>
        <w:br/>
        <w:t xml:space="preserve">406 </w:t>
        <w:br/>
        <w:t xml:space="preserve">CONGO </w:t>
        <w:br/>
        <w:t xml:space="preserve">126 </w:t>
        <w:br/>
        <w:t xml:space="preserve">VENEZUELA </w:t>
        <w:br/>
        <w:t xml:space="preserve"> </w:t>
        <w:br/>
        <w:t xml:space="preserve">407 </w:t>
        <w:br/>
        <w:t xml:space="preserve">ETIOPÍA </w:t>
        <w:br/>
        <w:t xml:space="preserve">127 </w:t>
        <w:br/>
        <w:t xml:space="preserve">CURAZAO </w:t>
        <w:br/>
        <w:t xml:space="preserve"> </w:t>
        <w:br/>
        <w:t xml:space="preserve">408 </w:t>
        <w:br/>
        <w:t xml:space="preserve">GAMBIA </w:t>
        <w:br/>
        <w:t xml:space="preserve">129 </w:t>
        <w:br/>
        <w:t xml:space="preserve">BAHAMAS </w:t>
        <w:br/>
        <w:t xml:space="preserve"> </w:t>
        <w:br/>
        <w:t xml:space="preserve">409 </w:t>
        <w:br/>
        <w:t xml:space="preserve">GUINEA </w:t>
        <w:br/>
        <w:t xml:space="preserve">130 </w:t>
        <w:br/>
        <w:t xml:space="preserve">BARBADOS </w:t>
        <w:br/>
        <w:t xml:space="preserve"> </w:t>
        <w:br/>
        <w:t xml:space="preserve">410 </w:t>
        <w:br/>
        <w:t xml:space="preserve">LIBERIA </w:t>
        <w:br/>
        <w:t xml:space="preserve">131 </w:t>
        <w:br/>
        <w:t xml:space="preserve">GRANADA </w:t>
        <w:br/>
        <w:t xml:space="preserve"> </w:t>
        <w:br/>
        <w:t xml:space="preserve">412 </w:t>
        <w:br/>
        <w:t xml:space="preserve">MADAGASCAR </w:t>
        <w:br/>
        <w:t xml:space="preserve">132 </w:t>
        <w:br/>
        <w:t xml:space="preserve">GUYANA </w:t>
        <w:br/>
        <w:t xml:space="preserve"> </w:t>
        <w:br/>
        <w:t xml:space="preserve">413 </w:t>
        <w:br/>
        <w:t xml:space="preserve">MALAWI </w:t>
        <w:br/>
        <w:t xml:space="preserve">133 </w:t>
        <w:br/>
        <w:t xml:space="preserve">SURINAM </w:t>
        <w:br/>
        <w:t xml:space="preserve"> </w:t>
        <w:br/>
        <w:t xml:space="preserve">414 </w:t>
        <w:br/>
        <w:t xml:space="preserve">MALÍ </w:t>
        <w:br/>
        <w:t xml:space="preserve">134 </w:t>
        <w:br/>
        <w:t xml:space="preserve">ANTIGUA Y BARBUDA </w:t>
        <w:br/>
        <w:t xml:space="preserve"> </w:t>
        <w:br/>
        <w:t xml:space="preserve">415 </w:t>
        <w:br/>
        <w:t xml:space="preserve">MARRUECOS </w:t>
        <w:br/>
        <w:t xml:space="preserve">135 </w:t>
        <w:br/>
        <w:t xml:space="preserve">BELICE </w:t>
        <w:br/>
        <w:t xml:space="preserve"> </w:t>
        <w:br/>
        <w:t xml:space="preserve">416 </w:t>
        <w:br/>
        <w:t xml:space="preserve">MAURITANIA </w:t>
        <w:br/>
        <w:t xml:space="preserve">136 </w:t>
        <w:br/>
        <w:t xml:space="preserve">DOMINICA </w:t>
        <w:br/>
        <w:t xml:space="preserve"> </w:t>
        <w:br/>
        <w:t xml:space="preserve">417 </w:t>
        <w:br/>
        <w:t xml:space="preserve">NIGERIA </w:t>
        <w:br/>
        <w:t xml:space="preserve">137 </w:t>
        <w:br/>
        <w:t xml:space="preserve">SAN CRISTOBAL Y NEVIS </w:t>
        <w:br/>
        <w:t xml:space="preserve"> </w:t>
        <w:br/>
        <w:t xml:space="preserve">419 </w:t>
        <w:br/>
        <w:t xml:space="preserve">ZIMBABWE (RHODESIA) </w:t>
        <w:br/>
        <w:t xml:space="preserve">138 </w:t>
        <w:br/>
        <w:t xml:space="preserve">SANTA LUCÍA </w:t>
        <w:br/>
        <w:t xml:space="preserve"> </w:t>
        <w:br/>
        <w:t xml:space="preserve">420 </w:t>
        <w:br/>
        <w:t xml:space="preserve">SENEGAL </w:t>
        <w:br/>
        <w:t xml:space="preserve">139 </w:t>
        <w:br/>
        <w:t xml:space="preserve">SAN VICENTE Y LAS GRANAD. </w:t>
        <w:br/>
        <w:t xml:space="preserve"> </w:t>
        <w:br/>
        <w:t xml:space="preserve">421 </w:t>
        <w:br/>
        <w:t xml:space="preserve">SUDÁN </w:t>
        <w:br/>
        <w:t xml:space="preserve">140 </w:t>
        <w:br/>
        <w:t xml:space="preserve">ANTILLAS HOLANDESAS </w:t>
        <w:br/>
        <w:t xml:space="preserve"> </w:t>
        <w:br/>
        <w:t xml:space="preserve">422 </w:t>
        <w:br/>
        <w:t xml:space="preserve">SUDAFRICA (CISKEI) </w:t>
        <w:br/>
        <w:t xml:space="preserve">141 </w:t>
        <w:br/>
        <w:t xml:space="preserve">ARUBA </w:t>
        <w:br/>
        <w:t xml:space="preserve"> </w:t>
        <w:br/>
        <w:t xml:space="preserve">423 </w:t>
        <w:br/>
        <w:t xml:space="preserve">SIERRA LEONA </w:t>
        <w:br/>
        <w:t xml:space="preserve">142 </w:t>
        <w:br/>
        <w:t xml:space="preserve">BERMUDA </w:t>
        <w:br/>
        <w:t xml:space="preserve"> </w:t>
        <w:br/>
        <w:t xml:space="preserve">425 </w:t>
        <w:br/>
        <w:t xml:space="preserve">TANZANIA </w:t>
        <w:br/>
        <w:t xml:space="preserve">143 </w:t>
        <w:br/>
        <w:t xml:space="preserve">GUADALUPE </w:t>
        <w:br/>
        <w:t xml:space="preserve"> </w:t>
        <w:br/>
        <w:t xml:space="preserve">426 </w:t>
        <w:br/>
        <w:t xml:space="preserve">UGANDA </w:t>
        <w:br/>
        <w:t xml:space="preserve">144 </w:t>
        <w:br/>
        <w:t xml:space="preserve">GUYANA FRANCESA </w:t>
        <w:br/>
        <w:t xml:space="preserve"> </w:t>
        <w:br/>
        <w:t xml:space="preserve">427 </w:t>
        <w:br/>
        <w:t xml:space="preserve">ZAMBIA </w:t>
        <w:br/>
        <w:t xml:space="preserve">145 </w:t>
        <w:br/>
        <w:t xml:space="preserve">ISLAS CAIMÁN </w:t>
        <w:br/>
        <w:t xml:space="preserve"> </w:t>
        <w:br/>
        <w:t xml:space="preserve">428 </w:t>
        <w:br/>
        <w:t xml:space="preserve">ÅLAND ISLANDS </w:t>
        <w:br/>
        <w:t xml:space="preserve">146 </w:t>
        <w:br/>
        <w:t xml:space="preserve">ISLAS VIRGENES (BRITANICAS) </w:t>
        <w:br/>
        <w:t xml:space="preserve"> </w:t>
        <w:br/>
        <w:t xml:space="preserve">429 </w:t>
        <w:br/>
        <w:t xml:space="preserve">BENIN </w:t>
        <w:br/>
        <w:t xml:space="preserve">147 </w:t>
        <w:br/>
        <w:t xml:space="preserve">JOHNSTON ISLA </w:t>
        <w:br/>
        <w:t xml:space="preserve"> </w:t>
        <w:br/>
        <w:t xml:space="preserve">430 </w:t>
        <w:br/>
        <w:t xml:space="preserve">BOTSWANA </w:t>
        <w:br/>
        <w:t xml:space="preserve">148 </w:t>
        <w:br/>
        <w:t xml:space="preserve">MARTINICA </w:t>
        <w:br/>
        <w:t xml:space="preserve"> </w:t>
        <w:br/>
        <w:t xml:space="preserve">431 </w:t>
        <w:br/>
        <w:t xml:space="preserve">REPUBLICA CENTROAFRICANA </w:t>
        <w:br/>
        <w:t xml:space="preserve">149 </w:t>
        <w:br/>
        <w:t xml:space="preserve">MONTSERRAT ISLA </w:t>
        <w:br/>
        <w:t xml:space="preserve"> </w:t>
        <w:br/>
        <w:t xml:space="preserve">432 </w:t>
        <w:br/>
        <w:t xml:space="preserve">COSTA DE MARFIL </w:t>
        <w:br/>
        <w:t xml:space="preserve">151 </w:t>
        <w:br/>
        <w:t xml:space="preserve">TURCAS Y CAICOS ISLAS </w:t>
        <w:br/>
        <w:t xml:space="preserve"> </w:t>
        <w:br/>
        <w:t xml:space="preserve">433 </w:t>
        <w:br/>
        <w:t xml:space="preserve">CHAD </w:t>
        <w:br/>
        <w:t xml:space="preserve">152 </w:t>
        <w:br/>
        <w:t xml:space="preserve">VIRGENES, ISLAS (NORT.AMER.) </w:t>
        <w:br/>
        <w:t xml:space="preserve"> </w:t>
        <w:br/>
        <w:t xml:space="preserve">434 </w:t>
        <w:br/>
        <w:t xml:space="preserve">EGIPTO </w:t>
        <w:br/>
        <w:t xml:space="preserve">201 </w:t>
        <w:br/>
        <w:t xml:space="preserve">ALBANIA </w:t>
        <w:br/>
        <w:t xml:space="preserve"> </w:t>
        <w:br/>
        <w:t xml:space="preserve">435 </w:t>
        <w:br/>
        <w:t xml:space="preserve">GABON </w:t>
        <w:br/>
        <w:t xml:space="preserve">202 </w:t>
        <w:br/>
        <w:t xml:space="preserve">ALEMANIA </w:t>
        <w:br/>
        <w:t xml:space="preserve"> </w:t>
        <w:br/>
        <w:t xml:space="preserve">436 </w:t>
        <w:br/>
        <w:t xml:space="preserve">GHANA </w:t>
        <w:br/>
        <w:t xml:space="preserve">203 </w:t>
        <w:br/>
        <w:t xml:space="preserve">AUSTRIA </w:t>
        <w:br/>
        <w:t xml:space="preserve"> </w:t>
        <w:br/>
        <w:t xml:space="preserve">437 </w:t>
        <w:br/>
        <w:t xml:space="preserve">GUINEA-BISSAU </w:t>
        <w:br/>
        <w:t xml:space="preserve">204 </w:t>
        <w:br/>
        <w:t xml:space="preserve">BÉLGICA </w:t>
        <w:br/>
        <w:t xml:space="preserve"> </w:t>
        <w:br/>
        <w:t xml:space="preserve">438 </w:t>
        <w:br/>
        <w:t xml:space="preserve">GUINEA ECUATORIAL </w:t>
        <w:br/>
        <w:t xml:space="preserve">205 </w:t>
        <w:br/>
        <w:t xml:space="preserve">BULGARIA </w:t>
        <w:br/>
        <w:t xml:space="preserve"> </w:t>
        <w:br/>
        <w:t xml:space="preserve">439 </w:t>
        <w:br/>
        <w:t xml:space="preserve">KENIA </w:t>
        <w:br/>
        <w:t xml:space="preserve">207 </w:t>
        <w:br/>
        <w:t xml:space="preserve">ALBORAN Y PEREJIL </w:t>
        <w:br/>
        <w:t xml:space="preserve"> </w:t>
        <w:br/>
        <w:t xml:space="preserve">440 </w:t>
        <w:br/>
        <w:t xml:space="preserve">LESOTHO </w:t>
        <w:br/>
        <w:t xml:space="preserve">208 </w:t>
        <w:br/>
        <w:t xml:space="preserve">DINAMARCA </w:t>
        <w:br/>
        <w:t xml:space="preserve"> </w:t>
        <w:br/>
        <w:t xml:space="preserve">441 </w:t>
        <w:br/>
        <w:t xml:space="preserve">MAURICIO </w:t>
        <w:br/>
        <w:t xml:space="preserve">209 </w:t>
        <w:br/>
        <w:t xml:space="preserve">ESPAÑA </w:t>
        <w:br/>
        <w:t xml:space="preserve"> </w:t>
        <w:br/>
        <w:t xml:space="preserve">442 </w:t>
        <w:br/>
        <w:t xml:space="preserve">MOZAMBIQUE </w:t>
        <w:br/>
        <w:t xml:space="preserve">211 </w:t>
        <w:br/>
        <w:t xml:space="preserve">FRANCIA </w:t>
        <w:br/>
        <w:t xml:space="preserve"> </w:t>
        <w:br/>
        <w:t xml:space="preserve">443 </w:t>
        <w:br/>
        <w:t xml:space="preserve">MAYOTTE </w:t>
        <w:br/>
        <w:t xml:space="preserve">212 </w:t>
        <w:br/>
        <w:t xml:space="preserve">FINLANDIA </w:t>
        <w:br/>
        <w:t xml:space="preserve"> </w:t>
        <w:br/>
        <w:t xml:space="preserve">444 </w:t>
        <w:br/>
        <w:t xml:space="preserve">NIGER </w:t>
        <w:br/>
        <w:t xml:space="preserve">213 </w:t>
        <w:br/>
        <w:t xml:space="preserve">REINO UNIDO </w:t>
        <w:br/>
        <w:t xml:space="preserve"> </w:t>
        <w:br/>
        <w:t xml:space="preserve">445 </w:t>
        <w:br/>
        <w:t xml:space="preserve">RWANDA </w:t>
        <w:br/>
        <w:t xml:space="preserve">214 </w:t>
        <w:br/>
        <w:t xml:space="preserve">GRECIA </w:t>
        <w:br/>
        <w:t xml:space="preserve"> </w:t>
        <w:br/>
        <w:t xml:space="preserve">446 </w:t>
        <w:br/>
        <w:t xml:space="preserve">SEYCHELLES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78 </w:t>
        <w:br/>
        <w:t xml:space="preserve">CÓDIGO </w:t>
        <w:br/>
        <w:t xml:space="preserve">DESCRIPCIÓN </w:t>
        <w:br/>
        <w:t xml:space="preserve"> CÓDIGO </w:t>
        <w:br/>
        <w:t xml:space="preserve">DESCRIPCIÓN </w:t>
        <w:br/>
        <w:t xml:space="preserve">215 </w:t>
        <w:br/>
        <w:t xml:space="preserve">PAISES BAJOS (HOLANDA) </w:t>
        <w:br/>
        <w:t xml:space="preserve"> </w:t>
        <w:br/>
        <w:t xml:space="preserve">447 </w:t>
        <w:br/>
        <w:t xml:space="preserve">SAHARA OCCIDENTAL </w:t>
        <w:br/>
        <w:t xml:space="preserve">216 </w:t>
        <w:br/>
        <w:t xml:space="preserve">HUNGRÍA </w:t>
        <w:br/>
        <w:t xml:space="preserve"> </w:t>
        <w:br/>
        <w:t xml:space="preserve">448 </w:t>
        <w:br/>
        <w:t xml:space="preserve">SOMALIA </w:t>
        <w:br/>
        <w:t xml:space="preserve">217 </w:t>
        <w:br/>
        <w:t xml:space="preserve">IRLANDA </w:t>
        <w:br/>
        <w:t xml:space="preserve"> </w:t>
        <w:br/>
        <w:t xml:space="preserve">449 </w:t>
        <w:br/>
        <w:t xml:space="preserve">SANTO TOME Y PRINCIPE </w:t>
        <w:br/>
        <w:t xml:space="preserve">218 </w:t>
        <w:br/>
        <w:t xml:space="preserve">ISLANDIA </w:t>
        <w:br/>
        <w:t xml:space="preserve"> </w:t>
        <w:br/>
        <w:t xml:space="preserve">450 </w:t>
        <w:br/>
        <w:t xml:space="preserve">SWAZILANDIA </w:t>
        <w:br/>
        <w:t xml:space="preserve">219 </w:t>
        <w:br/>
        <w:t xml:space="preserve">ITALIA </w:t>
        <w:br/>
        <w:t xml:space="preserve"> </w:t>
        <w:br/>
        <w:t xml:space="preserve">451 </w:t>
        <w:br/>
        <w:t xml:space="preserve">TOGO </w:t>
        <w:br/>
        <w:t xml:space="preserve">220 </w:t>
        <w:br/>
        <w:t xml:space="preserve">LUXEMBURGO </w:t>
        <w:br/>
        <w:t xml:space="preserve"> </w:t>
        <w:br/>
        <w:t xml:space="preserve">452 </w:t>
        <w:br/>
        <w:t xml:space="preserve">TUNEZ </w:t>
        <w:br/>
        <w:t xml:space="preserve">221 </w:t>
        <w:br/>
        <w:t xml:space="preserve">MALTA </w:t>
        <w:br/>
        <w:t xml:space="preserve"> </w:t>
        <w:br/>
        <w:t xml:space="preserve">453 </w:t>
        <w:br/>
        <w:t xml:space="preserve">ZAIRE </w:t>
        <w:br/>
        <w:t xml:space="preserve">222 </w:t>
        <w:br/>
        <w:t xml:space="preserve">NORUEGA </w:t>
        <w:br/>
        <w:t xml:space="preserve"> </w:t>
        <w:br/>
        <w:t xml:space="preserve">454 </w:t>
        <w:br/>
        <w:t xml:space="preserve">ANGOLA </w:t>
        <w:br/>
        <w:t xml:space="preserve">223 </w:t>
        <w:br/>
        <w:t xml:space="preserve">POLONIA </w:t>
        <w:br/>
        <w:t xml:space="preserve"> </w:t>
        <w:br/>
        <w:t xml:space="preserve">456 </w:t>
        <w:br/>
        <w:t xml:space="preserve">CABO VERDE </w:t>
        <w:br/>
        <w:t xml:space="preserve">224 </w:t>
        <w:br/>
        <w:t xml:space="preserve">PORTUGAL </w:t>
        <w:br/>
        <w:t xml:space="preserve"> </w:t>
        <w:br/>
        <w:t xml:space="preserve">458 </w:t>
        <w:br/>
        <w:t xml:space="preserve">COMORAS </w:t>
        <w:br/>
        <w:t xml:space="preserve">225 </w:t>
        <w:br/>
        <w:t xml:space="preserve">RUMANIA </w:t>
        <w:br/>
        <w:t xml:space="preserve"> </w:t>
        <w:br/>
        <w:t xml:space="preserve">459 </w:t>
        <w:br/>
        <w:t xml:space="preserve">DJIBOUTI </w:t>
        <w:br/>
        <w:t xml:space="preserve">226 </w:t>
        <w:br/>
        <w:t xml:space="preserve">SUECIA </w:t>
        <w:br/>
        <w:t xml:space="preserve"> </w:t>
        <w:br/>
        <w:t xml:space="preserve">460 </w:t>
        <w:br/>
        <w:t xml:space="preserve">NAMIBIA </w:t>
        <w:br/>
        <w:t xml:space="preserve">227 </w:t>
        <w:br/>
        <w:t xml:space="preserve">SUIZA </w:t>
        <w:br/>
        <w:t xml:space="preserve"> </w:t>
        <w:br/>
        <w:t xml:space="preserve">463 </w:t>
        <w:br/>
        <w:t xml:space="preserve">ERITREA </w:t>
        <w:br/>
        <w:t xml:space="preserve">228 </w:t>
        <w:br/>
        <w:t xml:space="preserve">CANARIAS ISLAS </w:t>
        <w:br/>
        <w:t xml:space="preserve"> </w:t>
        <w:br/>
        <w:t xml:space="preserve">464 </w:t>
        <w:br/>
        <w:t xml:space="preserve">MOROCCO </w:t>
        <w:br/>
        <w:t xml:space="preserve">229 </w:t>
        <w:br/>
        <w:t xml:space="preserve">UCRANIA </w:t>
        <w:br/>
        <w:t xml:space="preserve"> </w:t>
        <w:br/>
        <w:t xml:space="preserve">465 </w:t>
        <w:br/>
        <w:t xml:space="preserve">REUNION </w:t>
        <w:br/>
        <w:t xml:space="preserve">230 </w:t>
        <w:br/>
        <w:t xml:space="preserve">RUSIA </w:t>
        <w:br/>
        <w:t xml:space="preserve"> </w:t>
        <w:br/>
        <w:t xml:space="preserve">466 </w:t>
        <w:br/>
        <w:t xml:space="preserve">SANTA ELENA </w:t>
        <w:br/>
        <w:t xml:space="preserve">231 </w:t>
        <w:br/>
        <w:t xml:space="preserve">YUGOSLAVIA </w:t>
        <w:br/>
        <w:t xml:space="preserve"> </w:t>
        <w:br/>
        <w:t xml:space="preserve">499 </w:t>
        <w:br/>
        <w:t xml:space="preserve">JERSEY </w:t>
        <w:br/>
        <w:t xml:space="preserve">233 </w:t>
        <w:br/>
        <w:t xml:space="preserve">ANDORRA </w:t>
        <w:br/>
        <w:t xml:space="preserve"> </w:t>
        <w:br/>
        <w:t xml:space="preserve">501 </w:t>
        <w:br/>
        <w:t xml:space="preserve">AUSTRALIA </w:t>
        <w:br/>
        <w:t xml:space="preserve">234 </w:t>
        <w:br/>
        <w:t xml:space="preserve">LIECHTENSTEIN </w:t>
        <w:br/>
        <w:t xml:space="preserve"> </w:t>
        <w:br/>
        <w:t xml:space="preserve">503 </w:t>
        <w:br/>
        <w:t xml:space="preserve">NUEVA ZELANDA </w:t>
        <w:br/>
        <w:t xml:space="preserve">235 </w:t>
        <w:br/>
        <w:t xml:space="preserve">MÓNACO </w:t>
        <w:br/>
        <w:t xml:space="preserve"> </w:t>
        <w:br/>
        <w:t xml:space="preserve">504 </w:t>
        <w:br/>
        <w:t xml:space="preserve">SAMOA OCCIDENTAL </w:t>
        <w:br/>
        <w:t xml:space="preserve">237 </w:t>
        <w:br/>
        <w:t xml:space="preserve">SAN MARINO </w:t>
        <w:br/>
        <w:t xml:space="preserve"> </w:t>
        <w:br/>
        <w:t xml:space="preserve">506 </w:t>
        <w:br/>
        <w:t xml:space="preserve">FIJI </w:t>
        <w:br/>
        <w:t xml:space="preserve">238 </w:t>
        <w:br/>
        <w:t xml:space="preserve">VATICANO (SANTA SEDE) </w:t>
        <w:br/>
        <w:t xml:space="preserve"> </w:t>
        <w:br/>
        <w:t xml:space="preserve">507 </w:t>
        <w:br/>
        <w:t xml:space="preserve">PAPUA NUEVA GUINEA </w:t>
        <w:br/>
        <w:t xml:space="preserve">239 </w:t>
        <w:br/>
        <w:t xml:space="preserve">GIBRALTAR </w:t>
        <w:br/>
        <w:t xml:space="preserve"> </w:t>
        <w:br/>
        <w:t xml:space="preserve">508 </w:t>
        <w:br/>
        <w:t xml:space="preserve">TONGA </w:t>
        <w:br/>
        <w:t xml:space="preserve">241 </w:t>
        <w:br/>
        <w:t xml:space="preserve">BELARUS </w:t>
        <w:br/>
        <w:t xml:space="preserve"> </w:t>
        <w:br/>
        <w:t xml:space="preserve">509 </w:t>
        <w:br/>
        <w:t xml:space="preserve">PALAO (BELAU) ISLAS </w:t>
        <w:br/>
        <w:t xml:space="preserve">242 </w:t>
        <w:br/>
        <w:t xml:space="preserve">BOSNIA Y HERZEGOVINA </w:t>
        <w:br/>
        <w:t xml:space="preserve"> </w:t>
        <w:br/>
        <w:t xml:space="preserve">510 </w:t>
        <w:br/>
        <w:t xml:space="preserve">KIRIBATI </w:t>
        <w:br/>
        <w:t xml:space="preserve">243 </w:t>
        <w:br/>
        <w:t xml:space="preserve">CROACIA </w:t>
        <w:br/>
        <w:t xml:space="preserve"> </w:t>
        <w:br/>
        <w:t xml:space="preserve">511 </w:t>
        <w:br/>
        <w:t xml:space="preserve">MARSHALL ISLAS </w:t>
        <w:br/>
        <w:t xml:space="preserve">244 </w:t>
        <w:br/>
        <w:t xml:space="preserve">ESLOVENIA </w:t>
        <w:br/>
        <w:t xml:space="preserve"> </w:t>
        <w:br/>
        <w:t xml:space="preserve">512 </w:t>
        <w:br/>
        <w:t xml:space="preserve">MICRONESIA </w:t>
        <w:br/>
        <w:t xml:space="preserve">245 </w:t>
        <w:br/>
        <w:t xml:space="preserve">ESTONIA </w:t>
        <w:br/>
        <w:t xml:space="preserve"> </w:t>
        <w:br/>
        <w:t xml:space="preserve">513 </w:t>
        <w:br/>
        <w:t xml:space="preserve">NAURU </w:t>
        <w:br/>
        <w:t xml:space="preserve">246 </w:t>
        <w:br/>
        <w:t xml:space="preserve">GEORGIA </w:t>
        <w:br/>
        <w:t xml:space="preserve"> </w:t>
        <w:br/>
        <w:t xml:space="preserve">514 </w:t>
        <w:br/>
        <w:t xml:space="preserve">SALOMON ISLAS </w:t>
        <w:br/>
        <w:t xml:space="preserve">247 </w:t>
        <w:br/>
        <w:t xml:space="preserve">GROENLANDIA </w:t>
        <w:br/>
        <w:t xml:space="preserve"> </w:t>
        <w:br/>
        <w:t xml:space="preserve">515 </w:t>
        <w:br/>
        <w:t xml:space="preserve">TUVALU </w:t>
        <w:br/>
        <w:t xml:space="preserve">248 </w:t>
        <w:br/>
        <w:t xml:space="preserve">LETONIA </w:t>
        <w:br/>
        <w:t xml:space="preserve"> </w:t>
        <w:br/>
        <w:t xml:space="preserve">516 </w:t>
        <w:br/>
        <w:t xml:space="preserve">VANUATU </w:t>
        <w:br/>
        <w:t xml:space="preserve">249 </w:t>
        <w:br/>
        <w:t xml:space="preserve">LITUANIA </w:t>
        <w:br/>
        <w:t xml:space="preserve"> </w:t>
        <w:br/>
        <w:t xml:space="preserve">517 </w:t>
        <w:br/>
        <w:t xml:space="preserve">GUAM </w:t>
        <w:br/>
        <w:t xml:space="preserve">250 </w:t>
        <w:br/>
        <w:t xml:space="preserve">MOLDOVA </w:t>
        <w:br/>
        <w:t xml:space="preserve"> </w:t>
        <w:br/>
        <w:t xml:space="preserve">518 </w:t>
        <w:br/>
        <w:t xml:space="preserve">ISLAS COCOS (KEELING) </w:t>
        <w:br/>
        <w:t xml:space="preserve">251 </w:t>
        <w:br/>
        <w:t xml:space="preserve">MACEDONIA </w:t>
        <w:br/>
        <w:t xml:space="preserve"> </w:t>
        <w:br/>
        <w:t xml:space="preserve">519 </w:t>
        <w:br/>
        <w:t xml:space="preserve">ISLAS COOK </w:t>
        <w:br/>
        <w:t xml:space="preserve">252 </w:t>
        <w:br/>
        <w:t xml:space="preserve">ESLOVAQUIA </w:t>
        <w:br/>
        <w:t xml:space="preserve"> </w:t>
        <w:br/>
        <w:t xml:space="preserve">520 </w:t>
        <w:br/>
        <w:t xml:space="preserve">ISLAS NAVIDAD </w:t>
        <w:br/>
        <w:t xml:space="preserve">253 </w:t>
        <w:br/>
        <w:t xml:space="preserve">ISLAS FAROE </w:t>
        <w:br/>
        <w:t xml:space="preserve"> </w:t>
        <w:br/>
        <w:t xml:space="preserve">521 </w:t>
        <w:br/>
        <w:t xml:space="preserve">MIDWAY ISLAS </w:t>
        <w:br/>
        <w:t xml:space="preserve">260 </w:t>
        <w:br/>
        <w:t xml:space="preserve">FRENCH SOUTHERN TERRITORIES  </w:t>
        <w:br/>
        <w:t xml:space="preserve">522 </w:t>
        <w:br/>
        <w:t xml:space="preserve">NIUE ISLA </w:t>
        <w:br/>
        <w:t xml:space="preserve">301 </w:t>
        <w:br/>
        <w:t xml:space="preserve">AFGANISTAN </w:t>
        <w:br/>
        <w:t xml:space="preserve"> </w:t>
        <w:br/>
        <w:t xml:space="preserve">523 </w:t>
        <w:br/>
        <w:t xml:space="preserve">NORFOLK ISLA </w:t>
        <w:br/>
        <w:t xml:space="preserve">302 </w:t>
        <w:br/>
        <w:t xml:space="preserve">ARABIA SAUDITA </w:t>
        <w:br/>
        <w:t xml:space="preserve"> </w:t>
        <w:br/>
        <w:t xml:space="preserve">524 </w:t>
        <w:br/>
        <w:t xml:space="preserve">NUEVA CALEDONIA </w:t>
        <w:br/>
        <w:t xml:space="preserve">303 </w:t>
        <w:br/>
        <w:t xml:space="preserve">MYANMAR (BURMA) </w:t>
        <w:br/>
        <w:t xml:space="preserve"> </w:t>
        <w:br/>
        <w:t xml:space="preserve">525 </w:t>
        <w:br/>
        <w:t xml:space="preserve">PITCAIRN, ISLA </w:t>
        <w:br/>
        <w:t xml:space="preserve">304 </w:t>
        <w:br/>
        <w:t xml:space="preserve">CAMBOYA </w:t>
        <w:br/>
        <w:t xml:space="preserve"> </w:t>
        <w:br/>
        <w:t xml:space="preserve">526 </w:t>
        <w:br/>
        <w:t xml:space="preserve">POLINESIA FRANCESA </w:t>
        <w:br/>
        <w:t xml:space="preserve">306 </w:t>
        <w:br/>
        <w:t xml:space="preserve">COREA NORTE </w:t>
        <w:br/>
        <w:t xml:space="preserve"> </w:t>
        <w:br/>
        <w:t xml:space="preserve">529 </w:t>
        <w:br/>
        <w:t xml:space="preserve">TIMOR DEL ESTE </w:t>
        <w:br/>
        <w:t xml:space="preserve">307 </w:t>
        <w:br/>
        <w:t xml:space="preserve">TAIWAN (CHINA) </w:t>
        <w:br/>
        <w:t xml:space="preserve"> </w:t>
        <w:br/>
        <w:t xml:space="preserve">530 </w:t>
        <w:br/>
        <w:t xml:space="preserve">TOKELAI </w:t>
        <w:br/>
        <w:t xml:space="preserve">308 </w:t>
        <w:br/>
        <w:t xml:space="preserve">FILIPINAS </w:t>
        <w:br/>
        <w:t xml:space="preserve"> </w:t>
        <w:br/>
        <w:t xml:space="preserve">531 </w:t>
        <w:br/>
        <w:t xml:space="preserve">WAKE ISLA </w:t>
        <w:br/>
        <w:t xml:space="preserve">309 </w:t>
        <w:br/>
        <w:t xml:space="preserve">INDIA </w:t>
        <w:br/>
        <w:t xml:space="preserve"> </w:t>
        <w:br/>
        <w:t xml:space="preserve">532 </w:t>
        <w:br/>
        <w:t xml:space="preserve">WALLIS Y FUTUNA, ISLAS </w:t>
        <w:br/>
        <w:t xml:space="preserve">310 </w:t>
        <w:br/>
        <w:t xml:space="preserve">INDONESIA </w:t>
        <w:br/>
        <w:t xml:space="preserve"> </w:t>
        <w:br/>
        <w:t xml:space="preserve">590 </w:t>
        <w:br/>
        <w:t xml:space="preserve">SAINT BARTHELEMY </w:t>
        <w:br/>
        <w:t xml:space="preserve">311 </w:t>
        <w:br/>
        <w:t xml:space="preserve">IRAK </w:t>
        <w:br/>
        <w:t xml:space="preserve"> </w:t>
        <w:br/>
        <w:t xml:space="preserve">593 </w:t>
        <w:br/>
        <w:t xml:space="preserve">ECUADOR </w:t>
        <w:br/>
        <w:t xml:space="preserve">312 </w:t>
        <w:br/>
        <w:t xml:space="preserve">IRÁN (REPÚBLICA ISLÁMICA) </w:t>
        <w:br/>
        <w:t xml:space="preserve"> </w:t>
        <w:br/>
        <w:t xml:space="preserve">594 </w:t>
        <w:br/>
        <w:t xml:space="preserve">AGUAS INTERNACIONALES </w:t>
        <w:br/>
        <w:t xml:space="preserve">313 </w:t>
        <w:br/>
        <w:t xml:space="preserve">ISRAEL </w:t>
        <w:br/>
        <w:t xml:space="preserve"> </w:t>
        <w:br/>
        <w:t xml:space="preserve">595 </w:t>
        <w:br/>
        <w:t xml:space="preserve">ALTO VOLTA </w:t>
        <w:br/>
        <w:t xml:space="preserve">314 </w:t>
        <w:br/>
        <w:t xml:space="preserve">JAPÓN </w:t>
        <w:br/>
        <w:t xml:space="preserve"> </w:t>
        <w:br/>
        <w:t xml:space="preserve">596 </w:t>
        <w:br/>
        <w:t xml:space="preserve">BIELORRUSIA </w:t>
        <w:br/>
        <w:t xml:space="preserve">315 </w:t>
        <w:br/>
        <w:t xml:space="preserve">JORDANIA </w:t>
        <w:br/>
        <w:t xml:space="preserve"> </w:t>
        <w:br/>
        <w:t xml:space="preserve">597 </w:t>
        <w:br/>
        <w:t xml:space="preserve">COTE DÍVOIRE </w:t>
        <w:br/>
        <w:t xml:space="preserve">316 </w:t>
        <w:br/>
        <w:t xml:space="preserve">KUWAIT </w:t>
        <w:br/>
        <w:t xml:space="preserve"> </w:t>
        <w:br/>
        <w:t xml:space="preserve">598 </w:t>
        <w:br/>
        <w:t xml:space="preserve">CYPRUS </w:t>
        <w:br/>
        <w:t xml:space="preserve">317 </w:t>
        <w:br/>
        <w:t xml:space="preserve">LAOS, REP. POP. DEMOC. </w:t>
        <w:br/>
        <w:t xml:space="preserve"> </w:t>
        <w:br/>
        <w:t xml:space="preserve">599 </w:t>
        <w:br/>
        <w:t xml:space="preserve">REPÚBLICA CHECA </w:t>
        <w:br/>
        <w:t xml:space="preserve">318 </w:t>
        <w:br/>
        <w:t xml:space="preserve">LIBANO </w:t>
        <w:br/>
        <w:t xml:space="preserve"> </w:t>
        <w:br/>
        <w:t xml:space="preserve">600 </w:t>
        <w:br/>
        <w:t xml:space="preserve">FALKLAND ISLANDS </w:t>
        <w:br/>
        <w:t xml:space="preserve">319 </w:t>
        <w:br/>
        <w:t xml:space="preserve">MALASIA </w:t>
        <w:br/>
        <w:t xml:space="preserve"> </w:t>
        <w:br/>
        <w:t xml:space="preserve">601 </w:t>
        <w:br/>
        <w:t xml:space="preserve">LATVIA </w:t>
        <w:br/>
        <w:t xml:space="preserve">321 </w:t>
        <w:br/>
        <w:t xml:space="preserve">MONGOLIA (MANCHURIA) </w:t>
        <w:br/>
        <w:t xml:space="preserve"> </w:t>
        <w:br/>
        <w:t xml:space="preserve">602 </w:t>
        <w:br/>
        <w:t xml:space="preserve">LIBIA </w:t>
        <w:br/>
        <w:t xml:space="preserve">322 </w:t>
        <w:br/>
        <w:t xml:space="preserve">PAKISTÁN </w:t>
        <w:br/>
        <w:t xml:space="preserve"> </w:t>
        <w:br/>
        <w:t xml:space="preserve">603 </w:t>
        <w:br/>
        <w:t xml:space="preserve">NORTHERN MARIANA ISL </w:t>
        <w:br/>
        <w:t xml:space="preserve">323 </w:t>
        <w:br/>
        <w:t xml:space="preserve">SIRIA </w:t>
        <w:br/>
        <w:t xml:space="preserve"> </w:t>
        <w:br/>
        <w:t xml:space="preserve">604 </w:t>
        <w:br/>
        <w:t xml:space="preserve">ST. PIERRE AND MIQUE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79 </w:t>
        <w:br/>
        <w:t xml:space="preserve">CÓDIGO </w:t>
        <w:br/>
        <w:t xml:space="preserve">DESCRIPCIÓN </w:t>
        <w:br/>
        <w:t xml:space="preserve"> CÓDIGO </w:t>
        <w:br/>
        <w:t xml:space="preserve">DESCRIPCIÓN </w:t>
        <w:br/>
        <w:t xml:space="preserve">325 </w:t>
        <w:br/>
        <w:t xml:space="preserve">TAILANDIA </w:t>
        <w:br/>
        <w:t xml:space="preserve"> </w:t>
        <w:br/>
        <w:t xml:space="preserve">605 </w:t>
        <w:br/>
        <w:t xml:space="preserve">SYRIAN ARAB REPUBLIC </w:t>
        <w:br/>
        <w:t xml:space="preserve">327 </w:t>
        <w:br/>
        <w:t xml:space="preserve">BAHREIN </w:t>
        <w:br/>
        <w:t xml:space="preserve"> </w:t>
        <w:br/>
        <w:t xml:space="preserve">606 </w:t>
        <w:br/>
        <w:t xml:space="preserve">TERRITORIO ANTÁRTICO BRITÁNICO </w:t>
        <w:br/>
        <w:t xml:space="preserve">328 </w:t>
        <w:br/>
        <w:t xml:space="preserve">BANGLADESH </w:t>
        <w:br/>
        <w:t xml:space="preserve"> </w:t>
        <w:br/>
        <w:t xml:space="preserve">607 </w:t>
        <w:br/>
        <w:t xml:space="preserve">TERRITORIO BRITÁNICO OCÉANO IN </w:t>
        <w:br/>
        <w:t xml:space="preserve">329 </w:t>
        <w:br/>
        <w:t xml:space="preserve">BUTÁN </w:t>
        <w:br/>
        <w:t xml:space="preserve"> </w:t>
        <w:br/>
        <w:t xml:space="preserve">688 </w:t>
        <w:br/>
        <w:t xml:space="preserve">SERBIA </w:t>
        <w:br/>
        <w:t xml:space="preserve">330 </w:t>
        <w:br/>
        <w:t xml:space="preserve">COREA DEL SUR </w:t>
        <w:br/>
        <w:t xml:space="preserve"> </w:t>
        <w:br/>
        <w:t xml:space="preserve">831 </w:t>
        <w:br/>
        <w:t xml:space="preserve">GUERNSEY </w:t>
        <w:br/>
        <w:t xml:space="preserve">331 </w:t>
        <w:br/>
        <w:t xml:space="preserve">CHINA POPULAR </w:t>
        <w:br/>
        <w:t xml:space="preserve"> </w:t>
        <w:br/>
        <w:t xml:space="preserve">832 </w:t>
        <w:br/>
        <w:t xml:space="preserve">JERSEY </w:t>
        <w:br/>
        <w:t xml:space="preserve">332 </w:t>
        <w:br/>
        <w:t xml:space="preserve">CHIPRE </w:t>
        <w:br/>
        <w:t xml:space="preserve"> </w:t>
        <w:br/>
        <w:t xml:space="preserve">833 </w:t>
        <w:br/>
        <w:t xml:space="preserve">ISLE OF MAN </w:t>
        <w:br/>
        <w:t xml:space="preserve">333 </w:t>
        <w:br/>
        <w:t xml:space="preserve">EMIRATOS ARABES UNIDOS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Los códigos establecidos para países corresponden al Catálogo de Anexo Transaccional </w:t>
        <w:br/>
        <w:t xml:space="preserve">Simplificado, publicado en la página web www.sri.gob.ec: Información sobre impuestos / </w:t>
        <w:br/>
        <w:t xml:space="preserve">Cómo declaro mis impuestos? / Anexos y guías. </w:t>
        <w:br/>
        <w:t xml:space="preserve"> </w:t>
        <w:br/>
        <w:t xml:space="preserve">ANEXO 5 - FORMATOS XML FACTURA </w:t>
        <w:br/>
        <w:t xml:space="preserve">REEMBOLSO APLICADO EN LAS VERSIONES </w:t>
        <w:br/>
        <w:t xml:space="preserve">1.0.0 y 1.1.0  </w:t>
        <w:br/>
        <w:t xml:space="preserve"> </w:t>
        <w:br/>
        <w:t xml:space="preserve">Incluyen los campos requeridos exclusivamente para rreembolso, caso contrario se </w:t>
        <w:br/>
        <w:t xml:space="preserve">deberá utilizar los formatos de factura establecidos en el anexo 1 y anexo 3 según </w:t>
        <w:br/>
        <w:t xml:space="preserve">corresponda. </w:t>
        <w:br/>
        <w:t xml:space="preserve"> </w:t>
        <w:br/>
        <w:t xml:space="preserve">FACTURA VERSIÓN 1.0.0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version="1.0.0"&gt;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 &lt;/ambiente&gt; </w:t>
        <w:br/>
        <w:t xml:space="preserve">Obligatorio, conforme </w:t>
        <w:br/>
        <w:t xml:space="preserve">tabla 4 </w:t>
        <w:br/>
        <w:t xml:space="preserve">Numérico </w:t>
        <w:br/>
        <w:t xml:space="preserve">1 </w:t>
        <w:br/>
        <w:t xml:space="preserve">&lt;tipoEmision&gt;1 &lt;/ tipoEmision&gt; </w:t>
        <w:br/>
        <w:t xml:space="preserve">Obligatorio, conforme </w:t>
        <w:br/>
        <w:t xml:space="preserve">tabla 2 </w:t>
        <w:br/>
        <w:t xml:space="preserve">Numérico </w:t>
        <w:br/>
        <w:t xml:space="preserve">1 </w:t>
        <w:br/>
        <w:t xml:space="preserve">&lt;razonSocial&gt;CONTRIBUYENTE PRUEBA&lt;/razonSocial&gt;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&lt;nombreComercial&gt;PRUEBA UNO&lt;/nombreComercial&gt;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&lt;ruc&gt;1792261104001&lt;/ruc&gt; </w:t>
        <w:br/>
        <w:t xml:space="preserve">Obligatorio </w:t>
        <w:br/>
        <w:t xml:space="preserve">Numérico </w:t>
        <w:br/>
        <w:t xml:space="preserve">13 </w:t>
        <w:br/>
        <w:t>&lt;claveAcceso&gt;0403201301179226110400110015010000000081234567816&lt;/claveAcc</w:t>
        <w:br/>
        <w:t xml:space="preserve">eso&gt; </w:t>
        <w:br/>
        <w:t xml:space="preserve">Obligatorio, conforme </w:t>
        <w:br/>
        <w:t xml:space="preserve">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conforme </w:t>
        <w:br/>
        <w:t xml:space="preserve">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&lt;ptoEmi&gt;501&lt;/ptoEmi&gt;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&lt;dirMatriz&gt;Alpallana&lt;/dirMatriz&gt;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&lt;fechaEmision&gt;04/03/2013&lt;/fechaEmision&gt;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&lt;dirEstablecimiento&gt;Alpallana&lt;/dirEstablecimiento&gt;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 &gt; </w:t>
        <w:br/>
        <w:t xml:space="preserve">Obligatorio, cuando </w:t>
        <w:br/>
        <w:t xml:space="preserve">corresponda </w:t>
        <w:br/>
        <w:t xml:space="preserve">Texto </w:t>
        <w:br/>
        <w:t xml:space="preserve">SI/NO </w:t>
        <w:br/>
        <w:t xml:space="preserve">&lt;tipoIdentificacionComprador&gt;04&lt;/tipoIdentificacionComprador&gt; </w:t>
        <w:br/>
        <w:t xml:space="preserve">Obligatorio, conforme </w:t>
        <w:br/>
        <w:t xml:space="preserve">tabla 6 </w:t>
        <w:br/>
        <w:t xml:space="preserve">Numérico </w:t>
        <w:br/>
        <w:t xml:space="preserve">2 </w:t>
        <w:br/>
        <w:t xml:space="preserve">&lt;guiaRemision&gt;001-001-000000001&lt;/guiaRemision&gt; </w:t>
        <w:br/>
        <w:t xml:space="preserve">Obligatorio, cuando </w:t>
        <w:br/>
        <w:t xml:space="preserve">corresponda </w:t>
        <w:br/>
        <w:t xml:space="preserve">Numérico </w:t>
        <w:br/>
        <w:t xml:space="preserve">15 </w:t>
        <w:br/>
        <w:t xml:space="preserve">&lt;razonSocialComprador&gt;PRUEBAS SERVICIO DE 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&lt;identificacionComprador&gt;1760013210001&lt;/identificacionComprador&gt; </w:t>
        <w:br/>
        <w:t xml:space="preserve">Obligatorio </w:t>
        <w:br/>
        <w:t xml:space="preserve">Numérico </w:t>
        <w:br/>
        <w:t xml:space="preserve">Max 20 </w:t>
        <w:br/>
        <w:t xml:space="preserve">&lt;direccionComprador&gt;salinas y santiago&lt;/direccionComprador&gt;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&lt;totalSinImpuestos&gt;150.00&lt;/totalSinImpuestos&gt;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80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&lt;codDocReemb&gt;41&lt;/codDocReemb&gt; </w:t>
        <w:br/>
        <w:t xml:space="preserve">Obligatorio cuando </w:t>
        <w:br/>
        <w:t xml:space="preserve">corresponda a </w:t>
        <w:br/>
        <w:t xml:space="preserve">Reembolso (41) </w:t>
        <w:br/>
        <w:t xml:space="preserve">Numérico </w:t>
        <w:br/>
        <w:t xml:space="preserve">2 </w:t>
        <w:br/>
        <w:t xml:space="preserve">&lt;totalComprobantesReembolso&gt;150.00&lt;/totalComprobantesReembolso&gt; </w:t>
        <w:br/>
        <w:t xml:space="preserve">Obligatorio cuando </w:t>
        <w:br/>
        <w:t xml:space="preserve">&lt;codDocReemb&gt;&gt; sea </w:t>
        <w:br/>
        <w:t xml:space="preserve">igual a 41, sumatoria </w:t>
        <w:br/>
        <w:t xml:space="preserve">de </w:t>
        <w:br/>
        <w:t>&lt;totalBaseImponibleRe</w:t>
        <w:br/>
        <w:t xml:space="preserve">embolso&gt; y </w:t>
        <w:br/>
        <w:t>&lt;totalImpuestoReembol</w:t>
        <w:br/>
        <w:t xml:space="preserve">so&gt;. </w:t>
        <w:br/>
        <w:t xml:space="preserve">Numérico </w:t>
        <w:br/>
        <w:t xml:space="preserve">Max 14 </w:t>
        <w:br/>
        <w:t xml:space="preserve">&lt;totalBaseImponibleReembolso&gt;133.93&lt;/totalBaseImponibleReembolso&gt; </w:t>
        <w:br/>
        <w:t xml:space="preserve">Obligatorio cuando </w:t>
        <w:br/>
        <w:t xml:space="preserve">&lt;codDocReemb&gt; sea </w:t>
        <w:br/>
        <w:t xml:space="preserve">igual a 41, en base a la </w:t>
        <w:br/>
        <w:t xml:space="preserve">información </w:t>
        <w:br/>
        <w:t xml:space="preserve">&lt;reembolsos&gt;, </w:t>
        <w:br/>
        <w:t xml:space="preserve">sumatoria de </w:t>
        <w:br/>
        <w:t>&lt;baseImponibleReemb</w:t>
        <w:br/>
        <w:t xml:space="preserve">olso&gt;. </w:t>
        <w:br/>
        <w:t xml:space="preserve">Numérico </w:t>
        <w:br/>
        <w:t xml:space="preserve">Max 14 </w:t>
        <w:br/>
        <w:t xml:space="preserve">&lt;totalImpuestoReembolso&gt;16.07&lt;/totalImpuestoReembolso&gt; </w:t>
        <w:br/>
        <w:t xml:space="preserve">Obligatorio cuando </w:t>
        <w:br/>
        <w:t xml:space="preserve">&lt;codDocReemb&gt;&gt; sea </w:t>
        <w:br/>
        <w:t xml:space="preserve">igual a 41, en base a la </w:t>
        <w:br/>
        <w:t xml:space="preserve">información </w:t>
        <w:br/>
        <w:t xml:space="preserve">&lt;reembolsos&gt; </w:t>
        <w:br/>
        <w:t xml:space="preserve">sumatoria de </w:t>
        <w:br/>
        <w:t xml:space="preserve">&lt;impuestoReembolso&gt;. </w:t>
        <w:br/>
        <w:t xml:space="preserve">Numérico </w:t>
        <w:br/>
        <w:t xml:space="preserve">Max 14 </w:t>
        <w:br/>
        <w:t xml:space="preserve">&lt;totalConImpuesto&gt;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&lt;codigoPorcentaje&gt;6&lt;/codigoPorcentaje&gt; </w:t>
        <w:br/>
        <w:t xml:space="preserve">Obligatorio, conforme </w:t>
        <w:br/>
        <w:t xml:space="preserve">tabla 17 </w:t>
        <w:br/>
        <w:t xml:space="preserve">Numérico </w:t>
        <w:br/>
        <w:t xml:space="preserve">Min 1 Max 4 </w:t>
        <w:br/>
        <w:t xml:space="preserve">&lt;baseImponible&gt;150.00&lt;/baseImponible&gt;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&lt;valor&gt;0.00&lt;valor&gt;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&lt;/totalConImpuesto&gt; </w:t>
        <w:br/>
        <w:t xml:space="preserve">Obligatorio </w:t>
        <w:br/>
        <w:t xml:space="preserve">- </w:t>
        <w:br/>
        <w:t xml:space="preserve">- </w:t>
        <w:br/>
        <w:t xml:space="preserve">&lt;propina&gt;0.00&lt;propina&gt;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&lt;importeTotal&gt;150.00&lt;importeTotal&gt;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&lt;moneda&gt;DOLAR&lt;moneda&gt;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- </w:t>
        <w:br/>
        <w:t xml:space="preserve">&lt;formaPago&gt;01&lt;/formaPago&gt; </w:t>
        <w:br/>
        <w:t xml:space="preserve">Obligatorio, conforme </w:t>
        <w:br/>
        <w:t xml:space="preserve">tabla 24 </w:t>
        <w:br/>
        <w:t xml:space="preserve">Numérico </w:t>
        <w:br/>
        <w:t xml:space="preserve">2 </w:t>
        <w:br/>
        <w:t xml:space="preserve">&lt;total&gt;150&lt;/total&gt;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&lt;plazo&gt;0&lt;plazo&gt;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&lt;codigoPrincipal&gt;003&lt;/codigoPrincipal&gt;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&lt;codigoAuxiliar&gt;001&lt;/codigoAuxiliar&gt;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&lt;descripcion&gt;REEMBOLSO DE GASTOS&lt;/descripcion&gt;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&lt;precioUnitario&gt;150.00&lt;/precioUnitario&gt;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&lt;precioTotalSinImpuestos&gt;150.00&lt;/precioTotalSinImpuestos&gt;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Obligatorio, cuando </w:t>
        <w:br/>
        <w:t xml:space="preserve">corresponda </w:t>
        <w:br/>
        <w:t xml:space="preserve">- </w:t>
        <w:br/>
        <w:t xml:space="preserve">- </w:t>
        <w:br/>
        <w:t xml:space="preserve">&lt;detAdicional nombre="TECLADO DELL" valor="COMPRA DE REPUESTOS"/&gt;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Obligatorio, cuando </w:t>
        <w:br/>
        <w:t xml:space="preserve">corresponda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&lt;codigoPorcentaje&gt;6&lt;/codigoPorcentaje&gt; </w:t>
        <w:br/>
        <w:t xml:space="preserve">Obligatorio, 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&lt;tarifa&gt;0.00&lt;/ tarifa&gt; </w:t>
        <w:br/>
        <w:t xml:space="preserve">Obligatorio </w:t>
        <w:br/>
        <w:t xml:space="preserve">Numérico </w:t>
        <w:br/>
        <w:t xml:space="preserve">Min 1 Max 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81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/ 2 enteros, 2 </w:t>
        <w:br/>
        <w:t xml:space="preserve">decimales </w:t>
        <w:br/>
        <w:t xml:space="preserve">&lt;baseImponible&gt;150.00&lt;/baseImponible&gt;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&lt;reembolsos&gt;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- </w:t>
        <w:br/>
        <w:t xml:space="preserve">- </w:t>
        <w:br/>
        <w:t xml:space="preserve">&lt;reembolsoDetalle&gt;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- </w:t>
        <w:br/>
        <w:t xml:space="preserve">- </w:t>
        <w:br/>
        <w:t>&lt;tipoIdentificacionProveedorReembolso&gt;04&lt;/tipoIdentificacionProveedorReembol</w:t>
        <w:br/>
        <w:t xml:space="preserve">so&gt; </w:t>
        <w:br/>
        <w:t xml:space="preserve">Obligatorio cuando </w:t>
        <w:br/>
        <w:t xml:space="preserve">&lt;codDocReemb&gt;sea </w:t>
        <w:br/>
        <w:t xml:space="preserve">igual a 41, conforme </w:t>
        <w:br/>
        <w:t xml:space="preserve">tabla 6 </w:t>
        <w:br/>
        <w:t xml:space="preserve">Numérico </w:t>
        <w:br/>
        <w:t xml:space="preserve">2 </w:t>
        <w:br/>
        <w:t>&lt;identificacionProveedorReembolso&gt;1760013210001&lt;/identificacionProveedorRee</w:t>
        <w:br/>
        <w:t xml:space="preserve">mbolso&gt;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Alfanumérico </w:t>
        <w:br/>
        <w:t xml:space="preserve">Max 13 </w:t>
        <w:br/>
        <w:t xml:space="preserve">&lt;codPaisPagoProveedorReembolso&gt;593&lt;/codPaisPagoProveedorReembolso&gt; </w:t>
        <w:br/>
        <w:t xml:space="preserve">Obligatorio cuando </w:t>
        <w:br/>
        <w:t xml:space="preserve">&lt;codDocReemb&gt; sea </w:t>
        <w:br/>
        <w:t xml:space="preserve">igual a 41, conforme </w:t>
        <w:br/>
        <w:t xml:space="preserve">tabla 25 </w:t>
        <w:br/>
        <w:t xml:space="preserve">Numérico </w:t>
        <w:br/>
        <w:t xml:space="preserve">3 </w:t>
        <w:br/>
        <w:t xml:space="preserve">&lt;tipoProveedorReembolso&gt;01&lt;/tipoProveedorReembolso&gt; </w:t>
        <w:br/>
        <w:t xml:space="preserve">Obligatorio cuando </w:t>
        <w:br/>
        <w:t xml:space="preserve">&lt;codDocReemb&gt; sea </w:t>
        <w:br/>
        <w:t xml:space="preserve">igual a 41, conforme </w:t>
        <w:br/>
        <w:t xml:space="preserve">tabla 26 </w:t>
        <w:br/>
        <w:t xml:space="preserve">Numérico </w:t>
        <w:br/>
        <w:t xml:space="preserve">2 </w:t>
        <w:br/>
        <w:t xml:space="preserve">&lt;codDocReembolso&gt;01&lt;/codDocReembolso&gt; </w:t>
        <w:br/>
        <w:t xml:space="preserve">Obligatorio cuando </w:t>
        <w:br/>
        <w:t xml:space="preserve">&lt;codDocReemb&gt; sea </w:t>
        <w:br/>
        <w:t xml:space="preserve">igual a 41, conforme </w:t>
        <w:br/>
        <w:t xml:space="preserve">documentos de </w:t>
        <w:br/>
        <w:t xml:space="preserve">reembolso del catálogo </w:t>
        <w:br/>
        <w:t xml:space="preserve">del ATS </w:t>
        <w:br/>
        <w:t xml:space="preserve">Numérico </w:t>
        <w:br/>
        <w:t xml:space="preserve">Min 2 Max 3 </w:t>
        <w:br/>
        <w:t xml:space="preserve">&lt;estabDocReembolso&gt;001&lt;/estabDocReembolso&gt;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Numérico </w:t>
        <w:br/>
        <w:t xml:space="preserve">3 </w:t>
        <w:br/>
        <w:t xml:space="preserve">&lt;ptoEmiDocReembolso&gt;501&lt;/ptoEmiDocReembolso&gt;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Numérico </w:t>
        <w:br/>
        <w:t xml:space="preserve">3 </w:t>
        <w:br/>
        <w:t xml:space="preserve">&lt;secuencialDocReembolso&gt;000000008&lt;/secuencialDocReembolso&gt;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Numérico </w:t>
        <w:br/>
        <w:t xml:space="preserve">9 </w:t>
        <w:br/>
        <w:t xml:space="preserve">&lt;fechaEmisionDocReembolso&gt;04/03/2013&lt;/fechaEmisionDocReembolso&gt;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Fecha </w:t>
        <w:br/>
        <w:t xml:space="preserve">dd/mm/aaaa </w:t>
        <w:br/>
        <w:t>&lt;numeroautorizacionDocReemb&gt;040320130117922611040011001501000000008123</w:t>
        <w:br/>
        <w:t xml:space="preserve">4567816&lt;/numeroautorizacionDocReemb&gt;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Numérico </w:t>
        <w:br/>
        <w:t xml:space="preserve">10, 37 o 49 </w:t>
        <w:br/>
        <w:t xml:space="preserve">&lt;detalleImpuestos&gt;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- </w:t>
        <w:br/>
        <w:t xml:space="preserve">- </w:t>
        <w:br/>
        <w:t xml:space="preserve">&lt;detalleImpuesto&gt;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- </w:t>
        <w:br/>
        <w:t xml:space="preserve">- </w:t>
        <w:br/>
        <w:t xml:space="preserve">&lt;codigo&gt;2&lt;/codigo&gt; </w:t>
        <w:br/>
        <w:t xml:space="preserve">Obligatorio cuando </w:t>
        <w:br/>
        <w:t xml:space="preserve">&lt;codDocReemb&gt; sea </w:t>
        <w:br/>
        <w:t xml:space="preserve">igual a 41, 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 cuando </w:t>
        <w:br/>
        <w:t xml:space="preserve">&lt;codDocReemb&gt; sea </w:t>
        <w:br/>
        <w:t xml:space="preserve">igual a 41, 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&lt;tarifa&gt;12&lt;/tarifa&gt;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Numérico </w:t>
        <w:br/>
        <w:t xml:space="preserve">Min 1 Max 4 / 2 </w:t>
        <w:br/>
        <w:t xml:space="preserve">enteros, 2 </w:t>
        <w:br/>
        <w:t xml:space="preserve">decimales </w:t>
        <w:br/>
        <w:t xml:space="preserve">&lt;baseImponibleReembolso&gt;133.93&lt;/baseImponibleReembolso&gt;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Numérico </w:t>
        <w:br/>
        <w:t xml:space="preserve">Max 14 </w:t>
        <w:br/>
        <w:t xml:space="preserve">&lt;impuestoReembolso&gt;16.07&lt;/impuestoReembolso&gt;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Numérico </w:t>
        <w:br/>
        <w:t xml:space="preserve">Max 14 </w:t>
        <w:br/>
        <w:t xml:space="preserve">&lt;/detalleImpuesto&gt;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- </w:t>
        <w:br/>
        <w:t xml:space="preserve">- </w:t>
        <w:br/>
        <w:t xml:space="preserve">&lt;/detalleImpuestos&gt;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- </w:t>
        <w:br/>
        <w:t xml:space="preserve">- </w:t>
        <w:br/>
        <w:t xml:space="preserve">&lt;/reembolsoDetalle&gt; </w:t>
        <w:br/>
        <w:t xml:space="preserve">Obligatorio cuando </w:t>
        <w:br/>
        <w:t xml:space="preserve">&lt;codDocReemb&gt; sea </w:t>
        <w:br/>
        <w:t xml:space="preserve">igual a 41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82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&lt;/reembolsos&gt; </w:t>
        <w:br/>
        <w:t xml:space="preserve">Obligatorio cuando </w:t>
        <w:br/>
        <w:t xml:space="preserve">&lt;codDocReemb&gt;sea </w:t>
        <w:br/>
        <w:t xml:space="preserve">igual a 41 </w:t>
        <w:br/>
        <w:t xml:space="preserve">- </w:t>
        <w:br/>
        <w:t xml:space="preserve">- </w:t>
        <w:br/>
        <w:t xml:space="preserve">&lt;infoAdicional&gt;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&lt;campoAdicional nombre="Codigo Impuesto ISD"&gt;4580&lt;/campoAdicional&gt;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FACTURA VERSIÓN 1.1.0 </w:t>
        <w:br/>
        <w:t xml:space="preserve"> </w:t>
        <w:br/>
        <w:t xml:space="preserve">En esta versión se podrá utilizar de 2 a 6 decimales en los campos de cantidad y precio </w:t>
        <w:br/>
        <w:t xml:space="preserve">unitario para contribuyentes que lo requieran.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version="1.1.0"&gt;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 &lt;/ambiente&gt; </w:t>
        <w:br/>
        <w:t xml:space="preserve">Obligatorio, conforme </w:t>
        <w:br/>
        <w:t xml:space="preserve">tabla 4 </w:t>
        <w:br/>
        <w:t xml:space="preserve">Numérico </w:t>
        <w:br/>
        <w:t xml:space="preserve">1 </w:t>
        <w:br/>
        <w:t xml:space="preserve">&lt;tipoEmision&gt;1 &lt;/ tipoEmision&gt; </w:t>
        <w:br/>
        <w:t xml:space="preserve">Obligatorio, conforme </w:t>
        <w:br/>
        <w:t xml:space="preserve">tabla 2 </w:t>
        <w:br/>
        <w:t xml:space="preserve">Numérico </w:t>
        <w:br/>
        <w:t xml:space="preserve">1 </w:t>
        <w:br/>
        <w:t xml:space="preserve">&lt;razonSocial&gt;EMPRESA PUBLICA DE HIDROCARBUROS DEL ECUADOR </w:t>
        <w:br/>
        <w:t xml:space="preserve">EP PETROECUADOR&lt;/razonSocial&gt;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PUBLICA DE HIDROCARBUROS DEL </w:t>
        <w:br/>
        <w:t xml:space="preserve">ECUADOR EP PETROECUADOR&lt;/ nombreComercial 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&lt;ruc&gt;1768153530001&lt;/ruc&gt; </w:t>
        <w:br/>
        <w:t xml:space="preserve">Obligatorio </w:t>
        <w:br/>
        <w:t xml:space="preserve">Numérico </w:t>
        <w:br/>
        <w:t xml:space="preserve">13 </w:t>
        <w:br/>
        <w:t>&lt;claveAcceso&gt;0403201301179226110400110015010000000081234567816&lt;/cl</w:t>
        <w:br/>
        <w:t xml:space="preserve">aveAcceso&gt; </w:t>
        <w:br/>
        <w:t xml:space="preserve">Obligatorio, conforme </w:t>
        <w:br/>
        <w:t xml:space="preserve">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conforme </w:t>
        <w:br/>
        <w:t xml:space="preserve">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&lt;ptoEmi&gt;501&lt;/ptoEmi&gt;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&lt;dirMatriz&gt;Alpallana&lt;/dirMatriz&gt; </w:t>
        <w:br/>
        <w:t xml:space="preserve">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&lt;fechaEmision&gt;04/03/2013&lt;/fechaEmision&gt;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&lt;dirEstablecimiento&gt;Alpallana&lt;/ dirEstablecimiento 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 obligadoContabilidad &gt; </w:t>
        <w:br/>
        <w:t xml:space="preserve">Obligatorio cuando </w:t>
        <w:br/>
        <w:t xml:space="preserve">corresponda </w:t>
        <w:br/>
        <w:t xml:space="preserve">Texto </w:t>
        <w:br/>
        <w:t xml:space="preserve">SI / NO </w:t>
        <w:br/>
        <w:t xml:space="preserve">&lt;tipoIdentificacionComprador&gt;04&lt;/ tipoIdentificacionComprador &gt; </w:t>
        <w:br/>
        <w:t xml:space="preserve">Obligatorio, conforme </w:t>
        <w:br/>
        <w:t xml:space="preserve">tabla 6 </w:t>
        <w:br/>
        <w:t xml:space="preserve">Numérico </w:t>
        <w:br/>
        <w:t xml:space="preserve">2 </w:t>
        <w:br/>
        <w:t xml:space="preserve">&lt;guiaRemision&gt;001-001-000000001&lt;/guiaRemision&gt; </w:t>
        <w:br/>
        <w:t xml:space="preserve">Obligatorio cuando </w:t>
        <w:br/>
        <w:t xml:space="preserve">corresponda </w:t>
        <w:br/>
        <w:t xml:space="preserve">Numérico </w:t>
        <w:br/>
        <w:t xml:space="preserve">15 </w:t>
        <w:br/>
        <w:t xml:space="preserve">&lt;razonSocialComprador&gt;PRUEBAS SERVICIO DE RENTAS </w:t>
        <w:br/>
        <w:t xml:space="preserve">INTERNAS&lt;/razonSocialComprador&gt;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&lt;identificacionComprador&gt;1760013210001&lt;/ identificacionComprador &gt; </w:t>
        <w:br/>
        <w:t xml:space="preserve">Obligatorio </w:t>
        <w:br/>
        <w:t xml:space="preserve">Alfanumérico </w:t>
        <w:br/>
        <w:t xml:space="preserve">Max 20 </w:t>
        <w:br/>
        <w:t xml:space="preserve">&lt;direccionComprador&gt;salinas y santiago&lt;/direccionComprador&gt;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&lt;totalSinImpuestos&gt;150.00&lt;/totalSinImpuestos&gt;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&lt;codDocReembolso&gt;41&lt;/codDocReembolso&gt; </w:t>
        <w:br/>
        <w:t xml:space="preserve">Obligatorio cuando </w:t>
        <w:br/>
        <w:t xml:space="preserve">corresponda a Reembolso </w:t>
        <w:br/>
        <w:t xml:space="preserve">(41) </w:t>
        <w:br/>
        <w:t xml:space="preserve">Numérico </w:t>
        <w:br/>
        <w:t xml:space="preserve">2 </w:t>
        <w:br/>
        <w:t xml:space="preserve">&lt;totalComprobantesReembolso&gt;150.00&lt;/totalComprobantesReembolso&gt; </w:t>
        <w:br/>
        <w:t xml:space="preserve">Obligatorio cuando </w:t>
        <w:br/>
        <w:t xml:space="preserve">&lt;codDocReemb&gt;&gt; sea </w:t>
        <w:br/>
        <w:t xml:space="preserve">igual a 41, sumatoria de </w:t>
        <w:br/>
        <w:t>&lt;totalBaseImponibleReemb</w:t>
        <w:br/>
        <w:t xml:space="preserve">olso&gt; y </w:t>
        <w:br/>
        <w:t xml:space="preserve">&lt;totalImpuestoReembolso&gt;.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83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&lt;totalBaseImponibleReembolso&gt;133.93&lt;/totalBaseImponibleReembolso&gt; </w:t>
        <w:br/>
        <w:t xml:space="preserve">Obligatorio cuando </w:t>
        <w:br/>
        <w:t xml:space="preserve">&lt;codDocReemb&gt; sea igual </w:t>
        <w:br/>
        <w:t xml:space="preserve">a 41, en base a la </w:t>
        <w:br/>
        <w:t xml:space="preserve">información &lt;reembolsos&gt;, </w:t>
        <w:br/>
        <w:t xml:space="preserve">sumatoria de </w:t>
        <w:br/>
        <w:t>&lt;baseImponibleReembolso</w:t>
        <w:br/>
        <w:t xml:space="preserve">&gt;. </w:t>
        <w:br/>
        <w:t xml:space="preserve">Numérico </w:t>
        <w:br/>
        <w:t xml:space="preserve">Max 14 </w:t>
        <w:br/>
        <w:t xml:space="preserve">&lt;totalImpuestoReembolso&gt;16.07&lt;/totalImpuestoReembolso&gt; </w:t>
        <w:br/>
        <w:t xml:space="preserve">Obligatorio cuando </w:t>
        <w:br/>
        <w:t xml:space="preserve">&lt;codDocReemb&gt;&gt; sea </w:t>
        <w:br/>
        <w:t xml:space="preserve">igual a 41, en base a la </w:t>
        <w:br/>
        <w:t xml:space="preserve">información &lt;reembolsos&gt; </w:t>
        <w:br/>
        <w:t xml:space="preserve">sumatoria de </w:t>
        <w:br/>
        <w:t xml:space="preserve">&lt;impuestoReembolso&gt;.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 &gt; </w:t>
        <w:br/>
        <w:t xml:space="preserve">Obligatorio, 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&lt;codigoPorcentaje&gt;6&lt;/ codigoPorcentaje&gt; </w:t>
        <w:br/>
        <w:t xml:space="preserve">Obligatorio, conforme </w:t>
        <w:br/>
        <w:t xml:space="preserve">tabla 17 </w:t>
        <w:br/>
        <w:t xml:space="preserve">Numérico </w:t>
        <w:br/>
        <w:t xml:space="preserve">Min 1 M ax 4 </w:t>
        <w:br/>
        <w:t xml:space="preserve">&lt;descuentoAdicional&gt;0.00&lt;/descuentoAdicional&gt; </w:t>
        <w:br/>
        <w:t xml:space="preserve">Opcional, aplica para </w:t>
        <w:br/>
        <w:t xml:space="preserve">código impuesto 2. </w:t>
        <w:br/>
        <w:t xml:space="preserve">Numérico </w:t>
        <w:br/>
        <w:t xml:space="preserve">Max 14 </w:t>
        <w:br/>
        <w:t xml:space="preserve">&lt;baseImponible&gt;150.00&lt;/ baseImponible &gt; </w:t>
        <w:br/>
        <w:t xml:space="preserve">Obligatorio </w:t>
        <w:br/>
        <w:t xml:space="preserve">Numérico </w:t>
        <w:br/>
        <w:t xml:space="preserve">Max 14 </w:t>
        <w:br/>
        <w:t xml:space="preserve">&lt;valor&gt;0.00&lt;/valor 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 &gt; </w:t>
        <w:br/>
        <w:t xml:space="preserve">Obligatorio </w:t>
        <w:br/>
        <w:t xml:space="preserve">- </w:t>
        <w:br/>
        <w:t xml:space="preserve">- </w:t>
        <w:br/>
        <w:t xml:space="preserve">&lt;/totalConImpuestos 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&lt;importeTotal&gt;150.13&lt;/ 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&lt;formaPago&gt;01&lt;/formaPago&gt; </w:t>
        <w:br/>
        <w:t xml:space="preserve">Obligatorio, cuando </w:t>
        <w:br/>
        <w:t xml:space="preserve">corresponda conforme </w:t>
        <w:br/>
        <w:t xml:space="preserve">tabla 24 </w:t>
        <w:br/>
        <w:t xml:space="preserve">Numérico </w:t>
        <w:br/>
        <w:t xml:space="preserve">2 </w:t>
        <w:br/>
        <w:t xml:space="preserve">&lt;total&gt;150.13&lt;/total&gt;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&lt;plazo&gt;0&lt;plazo&gt;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&lt;codigoPrincipal&gt;003&lt;/codigoPrincipal 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&lt;codigoAuxiliar&gt;001&lt;/codigoAuxiliar&gt;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 Reembolso de Gastos 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&lt;cantidad&gt;1.000000&lt;/cantidad&gt;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&lt;precioUnitario&gt;150.000000&lt;/precioUnitario&gt;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&lt;descuento&gt;0.00&lt;/descuento&gt;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&lt;precioTotalSinImpuesto&gt;150.00&lt;/ precioTotalSinImpuesto&gt; </w:t>
        <w:br/>
        <w:t xml:space="preserve">Obligatorio </w:t>
        <w:br/>
        <w:t xml:space="preserve">Numérico </w:t>
        <w:br/>
        <w:t xml:space="preserve">Max 14 </w:t>
        <w:br/>
        <w:t xml:space="preserve">&lt;detallesAdicionales&gt;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&lt;detAdicional nombre="PARTES Y PIEZAS DE COMPUTADORA" </w:t>
        <w:br/>
        <w:t xml:space="preserve">valor="MOUSE HP"/&gt;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84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conforme </w:t>
        <w:br/>
        <w:t xml:space="preserve">tabla 16 </w:t>
        <w:br/>
        <w:t xml:space="preserve">Numérico </w:t>
        <w:br/>
        <w:t xml:space="preserve">1 </w:t>
        <w:br/>
        <w:t xml:space="preserve">&lt;codigoPorcentaje&gt;6&lt;/codigoPorcentaje&gt; </w:t>
        <w:br/>
        <w:t xml:space="preserve">Obligatorio, conforme </w:t>
        <w:br/>
        <w:t xml:space="preserve">tabla 17 </w:t>
        <w:br/>
        <w:t xml:space="preserve">Numérico </w:t>
        <w:br/>
        <w:t xml:space="preserve">Min 1 Max 4 </w:t>
        <w:br/>
        <w:t xml:space="preserve">&lt;tarifa&gt;0&lt;/ 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&lt;baseImponible&gt;150.00&lt;/baseImponible&gt; </w:t>
        <w:br/>
        <w:t xml:space="preserve"> </w:t>
        <w:br/>
        <w:t xml:space="preserve">Obligatorio </w:t>
        <w:br/>
        <w:t xml:space="preserve">Numérico </w:t>
        <w:br/>
        <w:t xml:space="preserve">Max 14 </w:t>
        <w:br/>
        <w:t xml:space="preserve">&lt;valor&gt;0.00&lt;/valor&gt;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&lt;reembolsos&gt;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- </w:t>
        <w:br/>
        <w:t xml:space="preserve">- </w:t>
        <w:br/>
        <w:t xml:space="preserve">&lt;reembolsoDetalle&gt;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- </w:t>
        <w:br/>
        <w:t xml:space="preserve">- </w:t>
        <w:br/>
        <w:t>&lt;tipoIdentificacionProveedorReembolso&gt;04&lt;/tipoIdentificacionProveedorR</w:t>
        <w:br/>
        <w:t xml:space="preserve">eembolso&gt; </w:t>
        <w:br/>
        <w:t xml:space="preserve">Obligatorio cuando </w:t>
        <w:br/>
        <w:t xml:space="preserve">&lt;codDocReemb&gt;sea igual </w:t>
        <w:br/>
        <w:t xml:space="preserve">a 41, conforme tabla 6 </w:t>
        <w:br/>
        <w:t xml:space="preserve">Numérico </w:t>
        <w:br/>
        <w:t xml:space="preserve">2 </w:t>
        <w:br/>
        <w:t>&lt;identificacionProveedorReembolso&gt;1760013210001&lt;/identificacionProvee</w:t>
        <w:br/>
        <w:t xml:space="preserve">dorReembolso&gt;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Alfanumérico </w:t>
        <w:br/>
        <w:t xml:space="preserve">Max 13 </w:t>
        <w:br/>
        <w:t>&lt;codPaisPagoProveedorReembolso&gt;593&lt;/codPaisPagoProveedorReembol</w:t>
        <w:br/>
        <w:t xml:space="preserve">so&gt; </w:t>
        <w:br/>
        <w:t xml:space="preserve">Obligatorio cuando </w:t>
        <w:br/>
        <w:t xml:space="preserve">&lt;codDocReemb&gt; sea igual </w:t>
        <w:br/>
        <w:t xml:space="preserve">a 41, conforme tabla 25 </w:t>
        <w:br/>
        <w:t xml:space="preserve">Numérico </w:t>
        <w:br/>
        <w:t xml:space="preserve">3 </w:t>
        <w:br/>
        <w:t xml:space="preserve">&lt;tipoProveedorReembolso&gt;01&lt;/tipoProveedorReembolso&gt; </w:t>
        <w:br/>
        <w:t xml:space="preserve">Obligatorio cuando </w:t>
        <w:br/>
        <w:t xml:space="preserve">&lt;codDocReemb&gt; sea igual </w:t>
        <w:br/>
        <w:t xml:space="preserve">a 41, conforme tabla 26 </w:t>
        <w:br/>
        <w:t xml:space="preserve">Numérico </w:t>
        <w:br/>
        <w:t xml:space="preserve">2 </w:t>
        <w:br/>
        <w:t xml:space="preserve">&lt;codDocReembolso&gt;01&lt;/codDocReembolso&gt; </w:t>
        <w:br/>
        <w:t xml:space="preserve">Obligatorio cuando </w:t>
        <w:br/>
        <w:t xml:space="preserve">&lt;codDocReemb&gt; sea igual </w:t>
        <w:br/>
        <w:t xml:space="preserve">a 41, conforme tabla 3 </w:t>
        <w:br/>
        <w:t xml:space="preserve">Numérico </w:t>
        <w:br/>
        <w:t xml:space="preserve">2 </w:t>
        <w:br/>
        <w:t xml:space="preserve">&lt;estabDocReembolso&gt;001&lt;/estabDocReembolso&gt;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Numérico </w:t>
        <w:br/>
        <w:t xml:space="preserve">3 </w:t>
        <w:br/>
        <w:t xml:space="preserve">&lt;ptoEmiDocReembolso&gt;501&lt;/ptoEmiDocReembolso&gt;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Numérico </w:t>
        <w:br/>
        <w:t xml:space="preserve">3 </w:t>
        <w:br/>
        <w:t xml:space="preserve">&lt;secuencialDocReembolso&gt;000000008&lt;/secuencialDocReembolso&gt;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Numérico </w:t>
        <w:br/>
        <w:t xml:space="preserve">9 </w:t>
        <w:br/>
        <w:t xml:space="preserve">&lt;fechaEmisionDocReembolso&gt;04/03/2013&lt;/fechaEmisionDocReembolso&gt;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Fecha </w:t>
        <w:br/>
        <w:t xml:space="preserve">dd/mm/aaaa </w:t>
        <w:br/>
        <w:t>&lt;numeroautorizacionDocReemb&gt;04032013011792261104001100150100000</w:t>
        <w:br/>
        <w:t xml:space="preserve">00081234567816&lt;/numeroautorizacionDocReemb&gt;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Numérico </w:t>
        <w:br/>
        <w:t xml:space="preserve">10, 37 o 49 </w:t>
        <w:br/>
        <w:t xml:space="preserve">&lt;detalleImpuestos&gt;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- </w:t>
        <w:br/>
        <w:t xml:space="preserve">- </w:t>
        <w:br/>
        <w:t xml:space="preserve">&lt;detalleImpuesto&gt;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- </w:t>
        <w:br/>
        <w:t xml:space="preserve">- </w:t>
        <w:br/>
        <w:t xml:space="preserve">&lt;codigo&gt;2&lt;/codigo&gt; </w:t>
        <w:br/>
        <w:t xml:space="preserve">Obligatorio cuando </w:t>
        <w:br/>
        <w:t xml:space="preserve">&lt;codDocReemb&gt; sea igual </w:t>
        <w:br/>
        <w:t xml:space="preserve">a 41, conforme 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 cuando </w:t>
        <w:br/>
        <w:t xml:space="preserve">&lt;codDocReemb&gt; sea igual </w:t>
        <w:br/>
        <w:t xml:space="preserve">a 41, conforme tabla 17 </w:t>
        <w:br/>
        <w:t xml:space="preserve">Numérico </w:t>
        <w:br/>
        <w:t xml:space="preserve">Min 1 Max 4 </w:t>
        <w:br/>
        <w:t xml:space="preserve">&lt;tarifa&gt;12&lt;/tarifa&gt;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Numérico </w:t>
        <w:br/>
        <w:t xml:space="preserve">Min 1 Max 4 / </w:t>
        <w:br/>
        <w:t xml:space="preserve">2 enteros, 2 </w:t>
        <w:br/>
        <w:t xml:space="preserve">decimales </w:t>
        <w:br/>
        <w:t xml:space="preserve">&lt;baseImponibleReembolso&gt;133.93&lt;/baseImponibleReembolso&gt;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Numérico </w:t>
        <w:br/>
        <w:t xml:space="preserve">Max 14 </w:t>
        <w:br/>
        <w:t xml:space="preserve">&lt;impuestoReembolso&gt;16.07&lt;/impuestoReembolso&gt;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Numérico </w:t>
        <w:br/>
        <w:t xml:space="preserve">Max 14 </w:t>
        <w:br/>
        <w:t xml:space="preserve">&lt;/detalleImpuesto&gt;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- </w:t>
        <w:br/>
        <w:t xml:space="preserve">- </w:t>
        <w:br/>
        <w:t xml:space="preserve">&lt;/detalleImpuestos&gt; </w:t>
        <w:br/>
        <w:t xml:space="preserve">Obligatorio cuando </w:t>
        <w:br/>
        <w:t xml:space="preserve">&lt;codDocReemb&gt; sea igual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a 41 </w:t>
        <w:br/>
        <w:t xml:space="preserve">&lt;/reembolsoDetalle&gt; </w:t>
        <w:br/>
        <w:t xml:space="preserve">Obligatorio cuando </w:t>
        <w:br/>
        <w:t xml:space="preserve">&lt;codDocReemb&gt; sea igual </w:t>
        <w:br/>
        <w:t xml:space="preserve">a 41 </w:t>
        <w:br/>
        <w:t xml:space="preserve">- </w:t>
        <w:br/>
        <w:t xml:space="preserve">- </w:t>
        <w:br/>
        <w:t xml:space="preserve">&lt;/reembolsos&gt; </w:t>
        <w:br/>
        <w:t xml:space="preserve">Obligatorio cuando </w:t>
        <w:br/>
        <w:t xml:space="preserve">&lt;codDocReemb&gt;sea igual </w:t>
        <w:br/>
        <w:t xml:space="preserve">a 41 </w:t>
        <w:br/>
        <w:t xml:space="preserve">- </w:t>
        <w:br/>
        <w:t xml:space="preserve">- </w:t>
        <w:br/>
        <w:t xml:space="preserve">&lt;retenciones&gt; </w:t>
        <w:br/>
        <w:t xml:space="preserve">Obligatorio cuando </w:t>
        <w:br/>
        <w:t xml:space="preserve">corresponda. Aplica para </w:t>
        <w:br/>
        <w:t xml:space="preserve">comercializadores de </w:t>
        <w:br/>
        <w:t xml:space="preserve">Derivados de Petróleo. </w:t>
        <w:br/>
        <w:t xml:space="preserve">- </w:t>
        <w:br/>
        <w:t xml:space="preserve">- </w:t>
        <w:br/>
        <w:t xml:space="preserve">&lt;retencion&gt;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&lt;codigo&gt;4&lt;/codigo&gt; </w:t>
        <w:br/>
        <w:t xml:space="preserve">Obligatorio cuando </w:t>
        <w:br/>
        <w:t xml:space="preserve">corresponda conforme </w:t>
        <w:br/>
        <w:t xml:space="preserve">tabla 22 </w:t>
        <w:br/>
        <w:t xml:space="preserve">Numérico </w:t>
        <w:br/>
        <w:t xml:space="preserve">1 </w:t>
        <w:br/>
        <w:t xml:space="preserve">&lt;codigoPorcentaje&gt;327&lt;/codigoPorcentaje&gt; </w:t>
        <w:br/>
        <w:t xml:space="preserve">Obligatorio cuando </w:t>
        <w:br/>
        <w:t xml:space="preserve">corresponda conforme </w:t>
        <w:br/>
        <w:t xml:space="preserve">tabla 23 </w:t>
        <w:br/>
        <w:t xml:space="preserve">Numérico </w:t>
        <w:br/>
        <w:t xml:space="preserve">Min 1 Max 3 </w:t>
        <w:br/>
        <w:t xml:space="preserve">&lt;tarifa&gt;0.20&lt;/tarifa&gt; </w:t>
        <w:br/>
        <w:t xml:space="preserve">Obligatorio cuando </w:t>
        <w:br/>
        <w:t xml:space="preserve">corresponda </w:t>
        <w:br/>
        <w:t xml:space="preserve">Numérico </w:t>
        <w:br/>
        <w:t xml:space="preserve">Min 1 Max 5 / </w:t>
        <w:br/>
        <w:t xml:space="preserve">3 enteros, </w:t>
        <w:br/>
        <w:t xml:space="preserve">dos </w:t>
        <w:br/>
        <w:t xml:space="preserve">decimales </w:t>
        <w:br/>
        <w:t xml:space="preserve">&lt;valor&gt;0.13&lt;/valor&gt; </w:t>
        <w:br/>
        <w:t xml:space="preserve">Obligatorio cuando </w:t>
        <w:br/>
        <w:t xml:space="preserve">corresponda </w:t>
        <w:br/>
        <w:t xml:space="preserve">Numérico </w:t>
        <w:br/>
        <w:t xml:space="preserve">Max 14 /12 </w:t>
        <w:br/>
        <w:t xml:space="preserve">enteros, 2 </w:t>
        <w:br/>
        <w:t xml:space="preserve">decimales </w:t>
        <w:br/>
        <w:t xml:space="preserve">&lt;/retencion&gt;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&lt;/retenciones&gt;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&lt;infoAdicional&gt;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&lt;campoAdicional nombre=" DESCRIPCION DE CARGA "&gt; CAJAS DE 10 </w:t>
        <w:br/>
        <w:t xml:space="preserve">KILOS &lt;/campoAdicional&gt;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&lt;campoAdicionalnombre=" INFORMACION BANCARIA "&gt; NUMERO DE </w:t>
        <w:br/>
        <w:t xml:space="preserve">CUENTA DE BANCO 1243546&lt;/campoAdicional&gt;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300 </w:t>
        <w:br/>
        <w:t xml:space="preserve">&lt;/infoAdicional&gt;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TABLA 26: Tipo Proveedor de Reembolso </w:t>
        <w:br/>
        <w:t xml:space="preserve"> </w:t>
        <w:br/>
        <w:t xml:space="preserve">TIPO </w:t>
        <w:br/>
        <w:t xml:space="preserve">CÓDIGO </w:t>
        <w:br/>
        <w:t xml:space="preserve">PERSONA NATURAL </w:t>
        <w:br/>
        <w:t xml:space="preserve">01 </w:t>
        <w:br/>
        <w:t xml:space="preserve">SOCIEDAD </w:t>
        <w:br/>
        <w:t xml:space="preserve">02 </w:t>
        <w:br/>
        <w:t xml:space="preserve"> </w:t>
        <w:br/>
        <w:t xml:space="preserve">ANEXO 6 - FORMATOS XML FACTURA CON </w:t>
        <w:br/>
        <w:t xml:space="preserve">SUBSIDIOS APLICADO EN LAS VERSIONES </w:t>
        <w:br/>
        <w:t xml:space="preserve">1.0.0 y 1.1.0  </w:t>
        <w:br/>
        <w:t xml:space="preserve"> </w:t>
        <w:br/>
        <w:t xml:space="preserve">Incluyen los campos requeridos exclusivamente solo para subsidio; caso contrario se </w:t>
        <w:br/>
        <w:t xml:space="preserve">deberá utilizar los formatos de factura establecidos en el anexo 1 y anexo 3 según </w:t>
        <w:br/>
        <w:t xml:space="preserve">corresponda10.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 Resolución NAC-DGERCGC15-00003184, publicada en el Registro Oficial 661 de 4 de enero de 2016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86 </w:t>
        <w:br/>
        <w:t xml:space="preserve">FACTURA VERSIÓN 1.0.0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</w:t>
        <w:br/>
        <w:t xml:space="preserve">/ 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-&lt;factura id="comprobante" version="1.0.0"&gt; </w:t>
        <w:br/>
        <w:t xml:space="preserve">Obligatorio </w:t>
        <w:br/>
        <w:t xml:space="preserve">- </w:t>
        <w:br/>
        <w:t xml:space="preserve">- </w:t>
        <w:br/>
        <w:t xml:space="preserve">- 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tabla 4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</w:t>
        <w:br/>
        <w:t xml:space="preserve">conforme tabla 2 </w:t>
        <w:br/>
        <w:t xml:space="preserve">Numérico </w:t>
        <w:br/>
        <w:t xml:space="preserve">1 </w:t>
        <w:br/>
        <w:t xml:space="preserve">&lt;razonSocial&gt;SERVICIO DE RENTAS INTERNAS&lt;/razonSocial&gt;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&lt;nombreComercial&gt;SRI&lt;/nombreComercial&gt;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&lt;claveAcceso&gt;0601201601176001321000110011230000000081234567817&lt;/claveAcceso&gt; </w:t>
        <w:br/>
        <w:t xml:space="preserve">Obligatorio, </w:t>
        <w:br/>
        <w:t xml:space="preserve">conforme 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&lt;ptoEmi&gt;123&lt;/ptoEmi&gt;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&lt;dirMatriz&gt;SALINAS&lt;/dirMatriz&gt;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&lt;fechaEmision&gt;06/01/2016&lt;/fechaEmision&gt;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&lt;dirEstablecimiento&gt;PÁEZ&lt;/dirEstablecimiento&gt;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&lt;contribuyenteEspecial&gt;123A&lt;/contribuyenteEspecial&gt;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Min 3 Max </w:t>
        <w:br/>
        <w:t xml:space="preserve">13 </w:t>
        <w:br/>
        <w:t xml:space="preserve">&lt;obligadoContabilidad&gt;SI&lt;/obligadoContabilidad&gt; </w:t>
        <w:br/>
        <w:t xml:space="preserve">Obligatorio, cuando </w:t>
        <w:br/>
        <w:t xml:space="preserve">corresponda </w:t>
        <w:br/>
        <w:t xml:space="preserve">Texto </w:t>
        <w:br/>
        <w:t xml:space="preserve">SI/NO </w:t>
        <w:br/>
        <w:t xml:space="preserve">&lt;tipoIdentificacionComprador&gt;04&lt;/tipoIdentificacionComprador&gt; </w:t>
        <w:br/>
        <w:t xml:space="preserve">Obligatorio, </w:t>
        <w:br/>
        <w:t xml:space="preserve">conforme tabla 6 </w:t>
        <w:br/>
        <w:t xml:space="preserve">Numérico </w:t>
        <w:br/>
        <w:t xml:space="preserve">2 </w:t>
        <w:br/>
        <w:t xml:space="preserve">&lt;razonSocialComprador&gt;EMPRESA ABC&lt;/razonSocialComprador&gt;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&lt;identificacionComprador&gt;1794567890001&lt;/identificacionComprador&gt; </w:t>
        <w:br/>
        <w:t xml:space="preserve">Obligatorio </w:t>
        <w:br/>
        <w:t xml:space="preserve">Numérico </w:t>
        <w:br/>
        <w:t xml:space="preserve">Max 13 </w:t>
        <w:br/>
        <w:t xml:space="preserve">&lt;direccionComprador&gt;salinas y santiago&lt;/direccionComprador&gt;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&lt;totalSinImpuestos&gt;25.00&lt;/totalSinImpuestos&gt;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&lt;totalSubsidio&gt;10.00&lt;/totalSubsidio&gt; </w:t>
        <w:br/>
        <w:t xml:space="preserve">Opcional y se llenará </w:t>
        <w:br/>
        <w:t xml:space="preserve">cuando exista el tag </w:t>
        <w:br/>
        <w:t xml:space="preserve">&lt;precioSinSubsidio&gt;.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&lt;baseImponible&gt;25.00&lt;/baseImponible&gt;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&lt;valor&gt;3.00&lt;/valor&gt;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&lt;importeTotal&gt;28.00&lt;/importeTotal&gt;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&lt;formaPago&gt;19&lt;/formaPago&gt; </w:t>
        <w:br/>
        <w:t xml:space="preserve">Obligatorio, </w:t>
        <w:br/>
        <w:t xml:space="preserve">conforme tabla 24 </w:t>
        <w:br/>
        <w:t xml:space="preserve">Numérico </w:t>
        <w:br/>
        <w:t xml:space="preserve">2 </w:t>
        <w:br/>
        <w:t xml:space="preserve">&lt;total&gt;28,000&lt;/total&gt;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cuando </w:t>
        <w:br/>
        <w:t xml:space="preserve">corresponda </w:t>
        <w:br/>
        <w:t xml:space="preserve">Texto </w:t>
        <w:br/>
        <w:t xml:space="preserve">Max 10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87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</w:t>
        <w:br/>
        <w:t xml:space="preserve">/ FORMATO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 </w:t>
        <w:br/>
        <w:t xml:space="preserve"> </w:t>
        <w:br/>
        <w:t xml:space="preserve">&lt;valorRetIva&gt;10620.00&lt;/valorRetIva&gt;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&lt;valorRetRenta&gt;2950.00&lt;/valorRetRenta&gt;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&lt;codigoPrincipal&gt;0011&lt;/codigoPrincipal&gt; </w:t>
        <w:br/>
        <w:t xml:space="preserve">Obligatorio, (para </w:t>
        <w:br/>
        <w:t xml:space="preserve">venta de combustible </w:t>
        <w:br/>
        <w:t xml:space="preserve">ver tabla 30) </w:t>
        <w:br/>
        <w:t xml:space="preserve">Alfanumérico </w:t>
        <w:br/>
        <w:t xml:space="preserve">Max 25 </w:t>
        <w:br/>
        <w:t xml:space="preserve">&lt;codigoAuxiliar&gt;0011&lt;/codigoAuxiliar&gt;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&lt;descripcion&gt;COMBUSTIBLE&lt;/descripcion&gt; </w:t>
        <w:br/>
        <w:t xml:space="preserve">Obligatorio, (para </w:t>
        <w:br/>
        <w:t xml:space="preserve">venta de combustible </w:t>
        <w:br/>
        <w:t xml:space="preserve">ver tabla 30) </w:t>
        <w:br/>
        <w:t xml:space="preserve">Alfanumérico </w:t>
        <w:br/>
        <w:t xml:space="preserve">Max 300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&lt;precioUnitario&gt;25&lt;/precioUnitario&gt;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&lt;precioSinSubsidio&gt;35.00&lt;/precioSinSubsidio&gt; </w:t>
        <w:br/>
        <w:t xml:space="preserve">Obligatorio, cuando </w:t>
        <w:br/>
        <w:t xml:space="preserve">corresponda. </w:t>
        <w:br/>
        <w:t xml:space="preserve">Numérico </w:t>
        <w:br/>
        <w:t xml:space="preserve">Max 14 </w:t>
        <w:br/>
        <w:t xml:space="preserve">&lt;descuento&gt;0&lt;/descuento&gt;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&lt;precioTotalSinImpuesto&gt;25.00&lt;/precioTotalSinImpuesto&gt; </w:t>
        <w:br/>
        <w:t xml:space="preserve">Obligatorio. </w:t>
        <w:br/>
        <w:t xml:space="preserve">Numérico </w:t>
        <w:br/>
        <w:t xml:space="preserve">Max 14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&lt;tarifa&gt;12.00&lt;/tarifa&gt; </w:t>
        <w:br/>
        <w:t xml:space="preserve">Obligatorio </w:t>
        <w:br/>
        <w:t xml:space="preserve">Numérico </w:t>
        <w:br/>
        <w:t xml:space="preserve">Min 1 Max </w:t>
        <w:br/>
        <w:t xml:space="preserve">4 / 2 </w:t>
        <w:br/>
        <w:t xml:space="preserve">enteros, 2 </w:t>
        <w:br/>
        <w:t xml:space="preserve">decimales </w:t>
        <w:br/>
        <w:t xml:space="preserve">&lt;baseImponible&gt;25.00&lt;/baseImponible&gt;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&lt;valor&gt;3.00&lt;/valor&gt;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FACTURA VERSIÓN 1.1.0 </w:t>
        <w:br/>
        <w:t xml:space="preserve"> </w:t>
        <w:br/>
        <w:t xml:space="preserve">En esta versión se podrá utilizar de 2 a 6 decimales en los campos de cantidad y precio </w:t>
        <w:br/>
        <w:t xml:space="preserve">unitario para contribuyentes que lo requieran.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-&lt;factura id="comprobante" version="1.1.0"&gt; </w:t>
        <w:br/>
        <w:t xml:space="preserve">Obligatorio </w:t>
        <w:br/>
        <w:t xml:space="preserve">- </w:t>
        <w:br/>
        <w:t xml:space="preserve">- </w:t>
        <w:br/>
        <w:t xml:space="preserve">- 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tabla 4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</w:t>
        <w:br/>
        <w:t xml:space="preserve">conforme tabla 2 </w:t>
        <w:br/>
        <w:t xml:space="preserve">Numérico </w:t>
        <w:br/>
        <w:t xml:space="preserve">1 </w:t>
        <w:br/>
        <w:t xml:space="preserve">&lt;razonSocial&gt;SERVICIO DE RENTAS INTERNAS&lt;/razonSocial&gt;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&lt;nombreComercial&gt;SRI&lt;/nombreComercial&gt;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&lt;claveAcceso&gt;0601201601176001321000110011230000000081234567817&lt;/claveAcceso&gt; </w:t>
        <w:br/>
        <w:t xml:space="preserve">Obligatorio, </w:t>
        <w:br/>
        <w:t xml:space="preserve">conforme 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&lt;ptoEmi&gt;123&lt;/ptoEmi&gt; </w:t>
        <w:br/>
        <w:t xml:space="preserve">Obligatorio </w:t>
        <w:br/>
        <w:t xml:space="preserve">Numérico </w:t>
        <w:br/>
        <w:t xml:space="preserve">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88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&lt;secuencial&gt;000000008&lt;/secuencial&gt;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&lt;dirMatriz&gt;SALINAS&lt;/dirMatriz&gt;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&lt;fechaEmision&gt;06/01/2016&lt;/fechaEmision&gt;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&lt;dirEstablecimiento&gt;PÁEZ&lt;/dirEstablecimiento&gt;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&lt;contribuyenteEspecial&gt;123A&lt;/contribuyenteEspecial&gt; </w:t>
        <w:br/>
        <w:t xml:space="preserve">Obligatorio, cuando </w:t>
        <w:br/>
        <w:t xml:space="preserve">corresponda </w:t>
        <w:br/>
        <w:t xml:space="preserve">Alfanumérico Min 3 Max 13 </w:t>
        <w:br/>
        <w:t xml:space="preserve">&lt;obligadoContabilidad&gt;SI&lt;/obligadoContabilidad&gt; </w:t>
        <w:br/>
        <w:t xml:space="preserve">Obligatorio, cuando </w:t>
        <w:br/>
        <w:t xml:space="preserve">corresponda </w:t>
        <w:br/>
        <w:t xml:space="preserve">Texto </w:t>
        <w:br/>
        <w:t xml:space="preserve">SI/NO </w:t>
        <w:br/>
        <w:t xml:space="preserve">&lt;tipoIdentificacionComprador&gt;04&lt;/tipoIdentificacionComprador&gt; </w:t>
        <w:br/>
        <w:t xml:space="preserve">Obligatorio, </w:t>
        <w:br/>
        <w:t xml:space="preserve">conforme tabla 6 </w:t>
        <w:br/>
        <w:t xml:space="preserve">Numérico </w:t>
        <w:br/>
        <w:t xml:space="preserve">2 </w:t>
        <w:br/>
        <w:t xml:space="preserve">&lt;razonSocialComprador&gt;EMPRESA ABC&lt;/razonSocialComprador&gt;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&lt;identificacionComprador&gt;1794567890001&lt;/identificacionComprador&gt; </w:t>
        <w:br/>
        <w:t xml:space="preserve">Obligatorio </w:t>
        <w:br/>
        <w:t xml:space="preserve">Numérico </w:t>
        <w:br/>
        <w:t xml:space="preserve">Max 13 </w:t>
        <w:br/>
        <w:t xml:space="preserve">&lt;direccionComprador&gt;salinas y santiago&lt;/direccionComprador&gt;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&lt;totalSinImpuestos&gt;25.00&lt;/totalSinImpuestos&gt;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&lt;totalSubsidio&gt;10.00&lt;/totalSubsidio&gt; </w:t>
        <w:br/>
        <w:t xml:space="preserve">Opcional y se llenará </w:t>
        <w:br/>
        <w:t xml:space="preserve">cuando exista el tag </w:t>
        <w:br/>
        <w:t xml:space="preserve">&lt;precioSinSubsidio&gt;.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&lt;baseImponible&gt;25.00&lt;/baseImponible&gt;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&lt;valor&gt;3.00&lt;/valor&gt;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&lt;importeTotal&gt;28.00&lt;/importeTotal&gt;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&lt;formaPago&gt;20&lt;/formaPago&gt; </w:t>
        <w:br/>
        <w:t xml:space="preserve">Obligatorio, </w:t>
        <w:br/>
        <w:t xml:space="preserve">conforme tabla 24 </w:t>
        <w:br/>
        <w:t xml:space="preserve">Numérico </w:t>
        <w:br/>
        <w:t xml:space="preserve">2 </w:t>
        <w:br/>
        <w:t xml:space="preserve">&lt;total&gt;28,000&lt;/total&gt;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&lt;codigoPrincipal&gt;0011&lt;/codigoPrincipal&gt; </w:t>
        <w:br/>
        <w:t xml:space="preserve">Obligatorio, (para </w:t>
        <w:br/>
        <w:t xml:space="preserve">venta de combustible </w:t>
        <w:br/>
        <w:t xml:space="preserve">ver tabla 30) </w:t>
        <w:br/>
        <w:t xml:space="preserve">Alfanumérico </w:t>
        <w:br/>
        <w:t xml:space="preserve">Max 25 </w:t>
        <w:br/>
        <w:t xml:space="preserve">&lt;codigoAuxiliar&gt;0011&lt;/codigoAuxiliar&gt; </w:t>
        <w:br/>
        <w:t xml:space="preserve">Obligatorio, 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&lt;descripcion&gt;COMBUSTIBLE&lt;/descripcion&gt; </w:t>
        <w:br/>
        <w:t xml:space="preserve">Obligatorio, (para </w:t>
        <w:br/>
        <w:t xml:space="preserve">venta de combustible </w:t>
        <w:br/>
        <w:t xml:space="preserve">ver tabla 30) </w:t>
        <w:br/>
        <w:t xml:space="preserve">Alfanumérico </w:t>
        <w:br/>
        <w:t xml:space="preserve">Max 300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&lt;precioUnitario&gt;25&lt;/precioUnitario&gt;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&lt;precioSinSubsidio&gt;35.00&lt;/precioSinSubsidio&gt; </w:t>
        <w:br/>
        <w:t xml:space="preserve">Obligatorio, cuando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89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corresponda. </w:t>
        <w:br/>
        <w:t xml:space="preserve">&lt;descuento&gt;0&lt;/descuento&gt;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&lt;precioTotalSinImpuesto&gt;25.00&lt;/precioTotalSinImpuesto&gt; </w:t>
        <w:br/>
        <w:t xml:space="preserve">Obligatorio. </w:t>
        <w:br/>
        <w:t xml:space="preserve">Numérico </w:t>
        <w:br/>
        <w:t xml:space="preserve">Max 14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17 </w:t>
        <w:br/>
        <w:t xml:space="preserve">Numérico </w:t>
        <w:br/>
        <w:t xml:space="preserve">Min 1 Max 4 </w:t>
        <w:br/>
        <w:t xml:space="preserve">&lt;tarifa&gt;12.00&lt;/tarifa&gt;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&lt;baseImponible&gt;25.00&lt;/baseImponible&gt;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&lt;valor&gt;3.00&lt;/valor&gt;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90 </w:t>
        <w:br/>
        <w:t xml:space="preserve">ANEXO </w:t>
        <w:br/>
        <w:t xml:space="preserve">7 </w:t>
        <w:br/>
        <w:t xml:space="preserve">– </w:t>
        <w:br/>
        <w:t xml:space="preserve">FORMATOS </w:t>
        <w:br/>
        <w:t xml:space="preserve">DE </w:t>
        <w:br/>
        <w:t xml:space="preserve">REPRESENTACIÓN </w:t>
        <w:br/>
        <w:t xml:space="preserve">IMPRESA </w:t>
        <w:br/>
        <w:t xml:space="preserve">DE </w:t>
        <w:br/>
        <w:t xml:space="preserve">DOCUMENTO ELECTRÓNICO CON SUBSIDIO </w:t>
        <w:br/>
        <w:t xml:space="preserve">(RIDE) </w:t>
        <w:br/>
        <w:t xml:space="preserve"> </w:t>
        <w:br/>
        <w:t xml:space="preserve"> </w:t>
        <w:br/>
        <w:t xml:space="preserve"> </w:t>
        <w:br/>
        <w:t xml:space="preserve">Nota: </w:t>
        <w:br/>
        <w:t xml:space="preserve"> </w:t>
        <w:br/>
        <w:t xml:space="preserve">• El campo VALOR TOTAL SIN SUBSIDIO, corresponde a: precio sin subsidio + IVA según corresponda. </w:t>
        <w:br/>
        <w:t xml:space="preserve"> </w:t>
        <w:br/>
        <w:t xml:space="preserve">55.00 + 12% = $6.60 </w:t>
        <w:br/>
        <w:t xml:space="preserve">55.00 + 6.60 = $61.60 </w:t>
        <w:br/>
        <w:t xml:space="preserve"> </w:t>
        <w:br/>
        <w:t xml:space="preserve">• El campo AHORRO POR SUBSIDIO, corresponde al subsidio + IVA según corresponda.  </w:t>
        <w:br/>
        <w:t xml:space="preserve"> </w:t>
        <w:br/>
        <w:t xml:space="preserve">27.75 + 12% = $3.33 </w:t>
        <w:br/>
        <w:t xml:space="preserve">27.75 + 3.33 = $31.08 </w:t>
        <w:br/>
        <w:t xml:space="preserve"> </w:t>
        <w:br/>
        <w:t xml:space="preserve">• La diferencia entre VALOR TOTAL SIN SUBSIDIO menos AHORRO POR SUBSIDIO es igual al valor total de la factura, es </w:t>
        <w:br/>
        <w:t xml:space="preserve">decir:  $30.52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91 </w:t>
        <w:br/>
        <w:t xml:space="preserve">ANEXO 8 - FORMATOS XML FACTURA CON </w:t>
        <w:br/>
        <w:t xml:space="preserve">RUBROS DE TERCEROS APLICADO EN LAS </w:t>
        <w:br/>
        <w:t xml:space="preserve">VERSIONES 2.0.0 y 2.1.0  </w:t>
        <w:br/>
        <w:t xml:space="preserve"> </w:t>
        <w:br/>
        <w:t xml:space="preserve">Incluyen los campos requeridos exclusivamente para rubros de terceros, caso contrario </w:t>
        <w:br/>
        <w:t xml:space="preserve">se deberá utilizar los formatos de factura establecidos en el anexo 1 y anexo 3 según </w:t>
        <w:br/>
        <w:t xml:space="preserve">corresponda11.  </w:t>
        <w:br/>
        <w:t xml:space="preserve"> </w:t>
        <w:br/>
        <w:t xml:space="preserve">FACTURA VERSIÓN 2.0.0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version="2.0.0"&gt;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tabla 4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</w:t>
        <w:br/>
        <w:t xml:space="preserve">conforme tabla 2 </w:t>
        <w:br/>
        <w:t xml:space="preserve">Numérico </w:t>
        <w:br/>
        <w:t xml:space="preserve">1 </w:t>
        <w:br/>
        <w:t xml:space="preserve">&lt;razonSocial&gt;PRUEBA&lt;/razonSocial&gt;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&lt;nombreComercial&gt;PRUEBA 2&lt;/nombreComercial&gt;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&lt;claveAcceso&gt;2103201601176001321000110010010000000061234567816&lt;/claveAcceso&gt; </w:t>
        <w:br/>
        <w:t xml:space="preserve">Obligatorio, </w:t>
        <w:br/>
        <w:t xml:space="preserve">conforme tabla </w:t>
        <w:br/>
        <w:t xml:space="preserve">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&lt;secuencial&gt;000000006&lt;/secuencial&gt;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&lt;dirMatriz&gt;SALINAS&lt;/dirMatriz&gt;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&lt;fechaEmision&gt;21/03/2016&lt;/fechaEmision&gt;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&lt;dirEstablecimiento&gt;PÁEZ&lt;/dirEstablecimiento&gt;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&lt;contribuyenteEspecial&gt;12345&lt;/contribuyenteEspecial&gt;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&lt;obligadoContabilidad&gt;SI&lt;/obligadoContabilidad&gt;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SI/NO </w:t>
        <w:br/>
        <w:t xml:space="preserve">&lt;tipoIdentificacionComprador&gt;07&lt;/tipoIdentificacionComprador&gt; </w:t>
        <w:br/>
        <w:t xml:space="preserve">Obligatorio, </w:t>
        <w:br/>
        <w:t xml:space="preserve">conforme tabla 6 </w:t>
        <w:br/>
        <w:t xml:space="preserve">Numérico </w:t>
        <w:br/>
        <w:t xml:space="preserve">2 </w:t>
        <w:br/>
        <w:t xml:space="preserve">&lt;razonSocialComprador&gt;CONSUMIDOR FINAL&lt;/razonSocialComprador&gt;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&lt;identificacionComprador&gt;9999999999999&lt;/identificacionComprador&gt; </w:t>
        <w:br/>
        <w:t xml:space="preserve">Obligatorio </w:t>
        <w:br/>
        <w:t xml:space="preserve">Numérico </w:t>
        <w:br/>
        <w:t xml:space="preserve">Max 13 </w:t>
        <w:br/>
        <w:t xml:space="preserve">&lt;direccionComprador&gt;salinas y santiago&lt;/direccionComprador&gt;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&lt;totalSinImpuestos&gt;50.00&lt;/totalSinImpuestos&gt;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Numérico </w:t>
        <w:br/>
        <w:t xml:space="preserve">Min 1 Max 4 </w:t>
        <w:br/>
        <w:t xml:space="preserve"> </w:t>
        <w:br/>
        <w:t xml:space="preserve">11 Resolución NAC-DGERCGC15-00003184, publicada en el Registro Oficial 661 de 4 de enero de 2016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92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conforme tabla </w:t>
        <w:br/>
        <w:t xml:space="preserve">17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&lt;importeTotal&gt;61.00&lt;/importeTotal&gt;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Obligatorio, </w:t>
        <w:br/>
        <w:t xml:space="preserve">cuando </w:t>
        <w:br/>
        <w:t xml:space="preserve">corresponda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&lt;formaPago&gt;19&lt;/formaPago&gt; </w:t>
        <w:br/>
        <w:t xml:space="preserve">Obligatorio, </w:t>
        <w:br/>
        <w:t xml:space="preserve">conforme tabla </w:t>
        <w:br/>
        <w:t xml:space="preserve">24 </w:t>
        <w:br/>
        <w:t xml:space="preserve">Numérico </w:t>
        <w:br/>
        <w:t xml:space="preserve">2 </w:t>
        <w:br/>
        <w:t xml:space="preserve">&lt;total&gt;61,00&lt;/total&gt;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&lt;codigoPrincipal&gt;001&lt;/codigoPrincipal&gt;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&lt;codigoAuxiliar&gt;0011&lt;/codigoAuxiliar&gt;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&lt;descripcion&gt;BIEN&lt;/descripcion&gt;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&lt;precioUnitario&gt;50&lt;/precioUnitario&gt;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&lt;precioTotalSinImpuesto&gt;50.00&lt;/precioTotalSinImpuesto&gt; </w:t>
        <w:br/>
        <w:t xml:space="preserve">Obligatorio. </w:t>
        <w:br/>
        <w:t xml:space="preserve">Numérico </w:t>
        <w:br/>
        <w:t xml:space="preserve">Max 14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</w:t>
        <w:br/>
        <w:t xml:space="preserve">17 </w:t>
        <w:br/>
        <w:t xml:space="preserve">Numérico </w:t>
        <w:br/>
        <w:t xml:space="preserve">Min 1 Max 4 </w:t>
        <w:br/>
        <w:t xml:space="preserve">&lt;tarifa&gt;12.00&lt;/tarifa&gt;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&lt;otrosRubrosTerceros&gt;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&lt;concepto&gt;CONCEPTO1&lt;/concepto&gt;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&lt;total&gt;10&lt;/total&gt;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&lt;concepto&gt;CONCEPTO2&lt;/concepto&gt;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&lt;total&gt;12&lt;/total&gt;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93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&lt;concepto&gt;CONCEPTO3&lt;/concepto&gt;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&lt;total&gt;5&lt;/total&gt;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&lt;concepto&gt;CONCEPTO4&lt;/concepto&gt;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&lt;total&gt;25&lt;/total&gt;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&lt;/otrosRubrosTerceros&gt; </w:t>
        <w:br/>
        <w:t xml:space="preserve">Obligatorio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FACTURA VERSIÓN 2.1.0 </w:t>
        <w:br/>
        <w:t xml:space="preserve"> </w:t>
        <w:br/>
        <w:t xml:space="preserve">En esta versión se podrá utilizar de 2 a 6 decimales en los campos de cantidad y precio </w:t>
        <w:br/>
        <w:t xml:space="preserve">unitario para contribuyentes que lo requieran.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version="2.1.0"&gt;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tabla </w:t>
        <w:br/>
        <w:t xml:space="preserve">4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</w:t>
        <w:br/>
        <w:t xml:space="preserve">conforme tabla </w:t>
        <w:br/>
        <w:t xml:space="preserve">2 </w:t>
        <w:br/>
        <w:t xml:space="preserve">Numérico </w:t>
        <w:br/>
        <w:t xml:space="preserve">1 </w:t>
        <w:br/>
        <w:t xml:space="preserve">&lt;razonSocial&gt;PRUEBA&lt;/razonSocial&gt;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&lt;nombreComercial&gt;PRUEBA 2&lt;/nombreComercial&gt;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&lt;claveAcceso&gt;2103201601176001321000110010010000000061234567816&lt;/claveAcceso&gt; </w:t>
        <w:br/>
        <w:t xml:space="preserve">Obligatorio, </w:t>
        <w:br/>
        <w:t xml:space="preserve">conforme </w:t>
        <w:br/>
        <w:t xml:space="preserve">tabla 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</w:t>
        <w:br/>
        <w:t xml:space="preserve">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&lt;secuencial&gt;000000006&lt;/secuencial&gt;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&lt;dirMatriz&gt;SALINAS&lt;/dirMatriz&gt;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&lt;fechaEmision&gt;21/03/2016&lt;/fechaEmision&gt;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&lt;dirEstablecimiento&gt;PÁEZ&lt;/dirEstablecimiento&gt;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&lt;contribuyenteEspecial&gt;12345&lt;/contribuyenteEspecial&gt;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&lt;obligadoContabilidad&gt;SI&lt;/obligadoContabilidad&gt;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SI/NO </w:t>
        <w:br/>
        <w:t xml:space="preserve">&lt;tipoIdentificacionComprador&gt;07&lt;/tipoIdentificacionComprador&gt; </w:t>
        <w:br/>
        <w:t xml:space="preserve">Obligatorio, </w:t>
        <w:br/>
        <w:t xml:space="preserve">conforme tabla </w:t>
        <w:br/>
        <w:t xml:space="preserve">6 </w:t>
        <w:br/>
        <w:t xml:space="preserve">Numérico </w:t>
        <w:br/>
        <w:t xml:space="preserve">2 </w:t>
        <w:br/>
        <w:t xml:space="preserve">&lt;razonSocialComprador&gt;CONSUMIDOR FINAL&lt;/razonSocialComprador&gt;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&lt;identificacionComprador&gt;9999999999999&lt;/identificacionComprador&gt; </w:t>
        <w:br/>
        <w:t xml:space="preserve">Obligatorio </w:t>
        <w:br/>
        <w:t xml:space="preserve">Numérico </w:t>
        <w:br/>
        <w:t xml:space="preserve">Max 13 </w:t>
        <w:br/>
        <w:t xml:space="preserve">&lt;direccionComprador&gt;salinas y santiago&lt;/direccionComprador&gt;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&lt;totalSinImpuestos&gt;50.00&lt;/totalSinImpuestos&gt;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Numérico </w:t>
        <w:br/>
        <w:t xml:space="preserve">1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94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16 </w:t>
        <w:br/>
        <w:t xml:space="preserve">&lt;codigoPorcentaje&gt;2&lt;/codigoPorcentaje&gt; </w:t>
        <w:br/>
        <w:t xml:space="preserve">Obligatorio, </w:t>
        <w:br/>
        <w:t xml:space="preserve">conforme tabla </w:t>
        <w:br/>
        <w:t xml:space="preserve">17 </w:t>
        <w:br/>
        <w:t xml:space="preserve">Numérico </w:t>
        <w:br/>
        <w:t xml:space="preserve">Min 1 Max 4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&lt;importeTotal&gt;61.00&lt;/importeTotal&gt;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&lt;formaPago&gt;19&lt;/formaPago&gt; </w:t>
        <w:br/>
        <w:t xml:space="preserve">Obligatorio, </w:t>
        <w:br/>
        <w:t xml:space="preserve">conforme tabla </w:t>
        <w:br/>
        <w:t xml:space="preserve">24 </w:t>
        <w:br/>
        <w:t xml:space="preserve">Numérico </w:t>
        <w:br/>
        <w:t xml:space="preserve">2 </w:t>
        <w:br/>
        <w:t xml:space="preserve">&lt;total&gt;61,00&lt;/total&gt;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&lt;codigoPrincipal&gt;001&lt;/codigoPrincipal&gt;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&lt;codigoAuxiliar&gt;0011&lt;/codigoAuxiliar&gt;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&lt;descripcion&gt;BIEN&lt;/descripcion&gt;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&lt;precioUnitario&gt;50&lt;/precioUnitario&gt;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&lt;descuento&gt;0&lt;/descuento&gt;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&lt;precioTotalSinImpuesto&gt;50.00&lt;/precioTotalSinImpuesto&gt; </w:t>
        <w:br/>
        <w:t xml:space="preserve">Obligatorio. </w:t>
        <w:br/>
        <w:t xml:space="preserve">Numérico </w:t>
        <w:br/>
        <w:t xml:space="preserve">Max 14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</w:t>
        <w:br/>
        <w:t xml:space="preserve">17 </w:t>
        <w:br/>
        <w:t xml:space="preserve">Numérico </w:t>
        <w:br/>
        <w:t xml:space="preserve">Min 1 Max 4 </w:t>
        <w:br/>
        <w:t xml:space="preserve">&lt;tarifa&gt;12.00&lt;/tarifa&gt;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&lt;otrosRubrosTerceros&gt;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&lt;concepto&gt;CONCEPTO1&lt;/concepto&gt;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&lt;total&gt;1&lt;/total&gt;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&lt;concepto&gt;CONCEPTO2&lt;/concepto&gt;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&lt;total&gt;1&lt;/total&gt;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&lt;concepto&gt;CONCEPTO3&lt;/concepto&gt;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&lt;total&gt;1&lt;/total&gt;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&lt;rubro&gt; </w:t>
        <w:br/>
        <w:t xml:space="preserve">Obligatorio </w:t>
        <w:br/>
        <w:t xml:space="preserve">- </w:t>
        <w:br/>
        <w:t xml:space="preserve">- </w:t>
        <w:br/>
        <w:t xml:space="preserve">&lt;concepto&gt;CONCEPTO4&lt;/concepto&gt; </w:t>
        <w:br/>
        <w:t xml:space="preserve">Obligatorio </w:t>
        <w:br/>
        <w:t xml:space="preserve">Alfanumérico </w:t>
        <w:br/>
        <w:t xml:space="preserve">Max 300 </w:t>
        <w:br/>
        <w:t xml:space="preserve">&lt;total&gt;1&lt;/total&gt; </w:t>
        <w:br/>
        <w:t xml:space="preserve">Obligatorio </w:t>
        <w:br/>
        <w:t xml:space="preserve">Numérico </w:t>
        <w:br/>
        <w:t xml:space="preserve">Min 1 Max 4 </w:t>
        <w:br/>
        <w:t xml:space="preserve">&lt;/rubro&gt; </w:t>
        <w:br/>
        <w:t xml:space="preserve">Obligatorio </w:t>
        <w:br/>
        <w:t xml:space="preserve">- </w:t>
        <w:br/>
        <w:t xml:space="preserve">- </w:t>
        <w:br/>
        <w:t xml:space="preserve">&lt;/otrosRubrosTerceros&gt; </w:t>
        <w:br/>
        <w:t xml:space="preserve">Obligatorio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96 </w:t>
        <w:br/>
        <w:t xml:space="preserve">ANEXO 9 - FORMATOS XML FACTURA </w:t>
        <w:br/>
        <w:t xml:space="preserve">SUSTITUTIVA </w:t>
        <w:br/>
        <w:t xml:space="preserve">DE </w:t>
        <w:br/>
        <w:t xml:space="preserve">GUÍA </w:t>
        <w:br/>
        <w:t xml:space="preserve">DE </w:t>
        <w:br/>
        <w:t xml:space="preserve">REMISIÓN </w:t>
        <w:br/>
        <w:t xml:space="preserve">APLICADO EN LAS VERSIONES 2.0.0 y 2.1.0  </w:t>
        <w:br/>
        <w:t xml:space="preserve"> </w:t>
        <w:br/>
        <w:t xml:space="preserve">Incluyen los campos requeridos exclusivamente para la factura sustitutiva de guía de </w:t>
        <w:br/>
        <w:t xml:space="preserve">remisión, caso contrario se deberá utilizar los formatos de factura establecidos en el </w:t>
        <w:br/>
        <w:t xml:space="preserve">anexo 1 y anexo 3 según corresponda12.  </w:t>
        <w:br/>
        <w:t xml:space="preserve"> </w:t>
        <w:br/>
        <w:t xml:space="preserve">FACTURA VERSIÓN 2.0.0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version="2.0.0"&gt;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tabla 4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</w:t>
        <w:br/>
        <w:t xml:space="preserve">conforme tabla 2 </w:t>
        <w:br/>
        <w:t xml:space="preserve">Numérico </w:t>
        <w:br/>
        <w:t xml:space="preserve">1 </w:t>
        <w:br/>
        <w:t xml:space="preserve">&lt;razonSocial&gt;PRUEBA&lt;/razonSocial&gt; </w:t>
        <w:br/>
        <w:t xml:space="preserve">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&lt;nombreComercial&gt;PRUEBA 2&lt;/nombreComercial&gt;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&lt;claveAcceso&gt;2203201601176001321000110010010000000101234567812&lt;/claveAcceso&gt; </w:t>
        <w:br/>
        <w:t xml:space="preserve">Obligatorio, </w:t>
        <w:br/>
        <w:t xml:space="preserve">conforme tabla </w:t>
        <w:br/>
        <w:t xml:space="preserve">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&lt;secuencial&gt;000000010&lt;/secuencial&gt;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&lt;dirMatriz&gt;SALINAS&lt;/dirMatriz&gt;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&lt;fechaEmision&gt;22/03/2016&lt;/fechaEmision&gt;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&lt;dirEstablecimiento&gt;PÁEZ&lt;/dirEstablecimiento&gt;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&lt;contribuyenteEspecial&gt;12345&lt;/contribuyenteEspecial&gt;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&lt;obligadoContabilidad&gt;SI&lt;/obligadoContabilidad&gt;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SI/NO </w:t>
        <w:br/>
        <w:t xml:space="preserve">&lt;tipoIdentificacionComprador&gt;07&lt;/tipoIdentificacionComprador&gt; </w:t>
        <w:br/>
        <w:t xml:space="preserve">Obligatorio, </w:t>
        <w:br/>
        <w:t xml:space="preserve">conforme tabla 6 </w:t>
        <w:br/>
        <w:t xml:space="preserve">Numérico </w:t>
        <w:br/>
        <w:t xml:space="preserve">2 </w:t>
        <w:br/>
        <w:t xml:space="preserve">&lt;razonSocialComprador&gt;CONSUMIDOR FINAL&lt;/razonSocialComprador&gt;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&lt;identificacionComprador&gt;9999999999999&lt;/identificacionComprador&gt; </w:t>
        <w:br/>
        <w:t xml:space="preserve">Obligatorio </w:t>
        <w:br/>
        <w:t xml:space="preserve">Numérico </w:t>
        <w:br/>
        <w:t xml:space="preserve">Max 13 </w:t>
        <w:br/>
        <w:t xml:space="preserve">&lt;direccionComprador&gt;salinas y santiago&lt;/direccionComprador&gt;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&lt;totalSinImpuestos&gt;50.00&lt;/totalSinImpuestos&gt;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16 </w:t>
        <w:br/>
        <w:t xml:space="preserve">Numérico </w:t>
        <w:br/>
        <w:t xml:space="preserve">1 </w:t>
        <w:br/>
        <w:t xml:space="preserve"> </w:t>
        <w:br/>
        <w:t xml:space="preserve">12 Resolución NAC-DGERCGC15-00003184, publicada en el Registro Oficial 661 de 4 de enero de 2016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97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&lt;codigoPorcentaje&gt;2&lt;/codigoPorcentaje&gt; </w:t>
        <w:br/>
        <w:t xml:space="preserve">Obligatorio, </w:t>
        <w:br/>
        <w:t xml:space="preserve">conforme tabla </w:t>
        <w:br/>
        <w:t xml:space="preserve">17 </w:t>
        <w:br/>
        <w:t xml:space="preserve">Numérico </w:t>
        <w:br/>
        <w:t xml:space="preserve">Min 1 Max 4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&lt;importeTotal&gt;56.00&lt;/importeTotal&gt;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&lt;formaPago&gt;18&lt;/formaPago&gt; </w:t>
        <w:br/>
        <w:t xml:space="preserve">Obligatorio, </w:t>
        <w:br/>
        <w:t xml:space="preserve">conforme tabla </w:t>
        <w:br/>
        <w:t xml:space="preserve">24 </w:t>
        <w:br/>
        <w:t xml:space="preserve">Numérico </w:t>
        <w:br/>
        <w:t xml:space="preserve">2 </w:t>
        <w:br/>
        <w:t xml:space="preserve">&lt;total&gt;56,00&lt;/total&gt;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&lt;codigoPrincipal&gt;001&lt;/codigoPrincipal&gt;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&lt;codigoAuxiliar&gt;0011&lt;/codigoAuxiliar&gt;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&lt;descripcion&gt;BIEN&lt;/descripcion&gt;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&lt;precioUnitario&gt;50&lt;/precioUnitario&gt;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&lt;precioTotalSinImpuesto&gt;50.00&lt;/precioTotalSinImpuesto&gt; </w:t>
        <w:br/>
        <w:t xml:space="preserve">Obligatorio. </w:t>
        <w:br/>
        <w:t xml:space="preserve">Numérico </w:t>
        <w:br/>
        <w:t xml:space="preserve">Max 14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</w:t>
        <w:br/>
        <w:t xml:space="preserve">17 </w:t>
        <w:br/>
        <w:t xml:space="preserve">Numérico </w:t>
        <w:br/>
        <w:t xml:space="preserve">Min 1 Max 4 </w:t>
        <w:br/>
        <w:t xml:space="preserve">&lt;tarifa&gt;12.00&lt;/tarifa&gt;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&lt;infoSustitutivaGuiaRemision&gt; </w:t>
        <w:br/>
        <w:t xml:space="preserve">Obligatorio </w:t>
        <w:br/>
        <w:t xml:space="preserve">- </w:t>
        <w:br/>
        <w:t xml:space="preserve">- </w:t>
        <w:br/>
        <w:t xml:space="preserve">&lt;dirPartida&gt;DIRECCION PARTIDA&lt;/dirPartida&gt;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&lt;dirDestinatario&gt;DESTINATARIO&lt;/dirDestinatario&gt;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98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&lt;fechaIniTransporte&gt;22/03/2016&lt;/fechaIniTransporte&gt; </w:t>
        <w:br/>
        <w:t xml:space="preserve">Obligatorio,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&lt;fechaFinTransporte&gt;22/03/2016&lt;/fechaFinTransporte&gt; </w:t>
        <w:br/>
        <w:t xml:space="preserve">Obligatorio,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&lt;razonSocialTransportista&gt;RAZON SOCIAL&lt;/razonSocialTransportista&gt;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&lt;tipoIdentificacionTransportista&gt;04&lt;/tipoIdentificacionTransportista&gt; </w:t>
        <w:br/>
        <w:t xml:space="preserve">Obligatorio, </w:t>
        <w:br/>
        <w:t xml:space="preserve">cuando </w:t>
        <w:br/>
        <w:t xml:space="preserve">corresponda </w:t>
        <w:br/>
        <w:t xml:space="preserve">conforme tabla 6 </w:t>
        <w:br/>
        <w:t xml:space="preserve">Numérico </w:t>
        <w:br/>
        <w:t xml:space="preserve">2 </w:t>
        <w:br/>
        <w:t xml:space="preserve">&lt;rucTransportista&gt;1002576302001&lt;/rucTransportista&gt;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13 </w:t>
        <w:br/>
        <w:t xml:space="preserve">&lt;placa&gt;PVB0341&lt;/placa&gt; </w:t>
        <w:br/>
        <w:t xml:space="preserve">Obligatorio </w:t>
        <w:br/>
        <w:t xml:space="preserve">cuando </w:t>
        <w:br/>
        <w:t xml:space="preserve">corresponda </w:t>
        <w:br/>
        <w:t xml:space="preserve">(para la venta de </w:t>
        <w:br/>
        <w:t xml:space="preserve">combustible ver </w:t>
        <w:br/>
        <w:t xml:space="preserve">tabla 29) </w:t>
        <w:br/>
        <w:t xml:space="preserve">Alfanumérico </w:t>
        <w:br/>
        <w:t xml:space="preserve">Max 20 </w:t>
        <w:br/>
        <w:t xml:space="preserve">&lt;destinos&gt; </w:t>
        <w:br/>
        <w:t xml:space="preserve">Obligatorio </w:t>
        <w:br/>
        <w:t xml:space="preserve">- </w:t>
        <w:br/>
        <w:t xml:space="preserve">- </w:t>
        <w:br/>
        <w:t xml:space="preserve">&lt;destino&gt; </w:t>
        <w:br/>
        <w:t xml:space="preserve">Obligatorio </w:t>
        <w:br/>
        <w:t xml:space="preserve">- </w:t>
        <w:br/>
        <w:t xml:space="preserve">- </w:t>
        <w:br/>
        <w:t xml:space="preserve">&lt;motivoTraslado&gt;MOTIVO TRASLADO MERCADERIA 2&lt;/motivoTraslado&gt;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- Cayambe- Otavalo&lt;/ruta&gt;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&lt;/destino&gt; </w:t>
        <w:br/>
        <w:t xml:space="preserve">Obligatorio </w:t>
        <w:br/>
        <w:t xml:space="preserve">- </w:t>
        <w:br/>
        <w:t xml:space="preserve">- </w:t>
        <w:br/>
        <w:t xml:space="preserve">&lt;destino&gt; </w:t>
        <w:br/>
        <w:t xml:space="preserve">Obligatorio </w:t>
        <w:br/>
        <w:t xml:space="preserve">- </w:t>
        <w:br/>
        <w:t xml:space="preserve">- </w:t>
        <w:br/>
        <w:t xml:space="preserve">&lt;motivoTraslado&gt;MOTIVO TRASLADO MERCADERIA 3&lt;/motivoTraslado&gt;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- Cayambe- Otavalo&lt;/ruta&gt;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&lt;/destino&gt; </w:t>
        <w:br/>
        <w:t xml:space="preserve">Obligatorio </w:t>
        <w:br/>
        <w:t xml:space="preserve">- </w:t>
        <w:br/>
        <w:t xml:space="preserve">- </w:t>
        <w:br/>
        <w:t xml:space="preserve">&lt;destino&gt; </w:t>
        <w:br/>
        <w:t xml:space="preserve">Obligatorio </w:t>
        <w:br/>
        <w:t xml:space="preserve">- </w:t>
        <w:br/>
        <w:t xml:space="preserve">- </w:t>
        <w:br/>
        <w:t xml:space="preserve">&lt;motivoTraslado&gt;MOTIVO TRASLADO MERCADERIA 4&lt;/motivoTraslado&gt;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- Cayambe- Otavalo&lt;/ruta&gt;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&lt;/destino&gt; </w:t>
        <w:br/>
        <w:t xml:space="preserve">Obligatorio </w:t>
        <w:br/>
        <w:t xml:space="preserve">- </w:t>
        <w:br/>
        <w:t xml:space="preserve">- </w:t>
        <w:br/>
        <w:t xml:space="preserve">&lt;/destinos&gt; </w:t>
        <w:br/>
        <w:t xml:space="preserve">Obligatorio </w:t>
        <w:br/>
        <w:t xml:space="preserve">- </w:t>
        <w:br/>
        <w:t xml:space="preserve">- </w:t>
        <w:br/>
        <w:t xml:space="preserve">&lt;/infoSustitutivaGuiaRemision&gt; </w:t>
        <w:br/>
        <w:t xml:space="preserve">Obligatorio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99 </w:t>
        <w:br/>
        <w:t xml:space="preserve">FACTURA VERSIÓN 2.1.0 </w:t>
        <w:br/>
        <w:t xml:space="preserve"> </w:t>
        <w:br/>
        <w:t xml:space="preserve">En esta versión se podrá utilizar de 2 a 6 decimales en los campos de cantidad y precio </w:t>
        <w:br/>
        <w:t xml:space="preserve">unitario para contribuyentes que lo requieran.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encoding="UTF-8"?&gt; </w:t>
        <w:br/>
        <w:t xml:space="preserve">Obligatorio </w:t>
        <w:br/>
        <w:t xml:space="preserve">- </w:t>
        <w:br/>
        <w:t xml:space="preserve">- </w:t>
        <w:br/>
        <w:t xml:space="preserve">&lt;factura id="comprobante" version="2.1.0"&gt;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</w:t>
        <w:br/>
        <w:t xml:space="preserve">conforme tabla 4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</w:t>
        <w:br/>
        <w:t xml:space="preserve">conforme tabla 2 </w:t>
        <w:br/>
        <w:t xml:space="preserve">Numérico </w:t>
        <w:br/>
        <w:t xml:space="preserve">1 </w:t>
        <w:br/>
        <w:t xml:space="preserve">&lt;razonSocial&gt;PRUEBA&lt;/razonSocial&gt;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&lt;nombreComercial&gt;PRUEBA 2&lt;/nombreComercial&gt;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&lt;ruc&gt;1760013210001&lt;/ruc&gt; </w:t>
        <w:br/>
        <w:t xml:space="preserve">Obligatorio </w:t>
        <w:br/>
        <w:t xml:space="preserve">Numérico </w:t>
        <w:br/>
        <w:t xml:space="preserve">13 </w:t>
        <w:br/>
        <w:t xml:space="preserve">&lt;claveAcceso&gt;2203201601176001321000110010010000000101234567812&lt;/claveAcceso&gt; </w:t>
        <w:br/>
        <w:t xml:space="preserve"> </w:t>
        <w:br/>
        <w:t xml:space="preserve">Obligatorio, </w:t>
        <w:br/>
        <w:t xml:space="preserve">conforme tabla </w:t>
        <w:br/>
        <w:t xml:space="preserve">1 </w:t>
        <w:br/>
        <w:t xml:space="preserve">Numérico </w:t>
        <w:br/>
        <w:t xml:space="preserve">49 </w:t>
        <w:br/>
        <w:t xml:space="preserve">&lt;codDoc&gt;01&lt;/codDoc&gt; </w:t>
        <w:br/>
        <w:t xml:space="preserve">Obligatorio, </w:t>
        <w:br/>
        <w:t xml:space="preserve">conforme tabla 3 </w:t>
        <w:br/>
        <w:t xml:space="preserve">Numérico </w:t>
        <w:br/>
        <w:t xml:space="preserve">2 </w:t>
        <w:br/>
        <w:t xml:space="preserve">&lt;estab&gt;001&lt;/estab&gt;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&lt;secuencial&gt;000000010&lt;/secuencial&gt;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&lt;dirMatriz&gt;SALINAS&lt;/dirMatriz&gt;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&lt;infoFactura&gt; </w:t>
        <w:br/>
        <w:t xml:space="preserve">Obligatorio </w:t>
        <w:br/>
        <w:t xml:space="preserve">- </w:t>
        <w:br/>
        <w:t xml:space="preserve">- </w:t>
        <w:br/>
        <w:t xml:space="preserve">&lt;fechaEmision&gt;22/03/2016&lt;/fechaEmision&gt;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&lt;dirEstablecimiento&gt;PÁEZ&lt;/dirEstablecimiento&gt;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&lt;contribuyenteEspecial&gt;12345&lt;/contribuyenteEspecial&gt;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Min 3 Max 13 </w:t>
        <w:br/>
        <w:t xml:space="preserve">&lt;obligadoContabilidad&gt;SI&lt;/obligadoContabilidad&gt;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SI/NO </w:t>
        <w:br/>
        <w:t xml:space="preserve">&lt;tipoIdentificacionComprador&gt;07&lt;/tipoIdentificacionComprador&gt; </w:t>
        <w:br/>
        <w:t xml:space="preserve">Obligatorio, </w:t>
        <w:br/>
        <w:t xml:space="preserve">conforme tabla 6 </w:t>
        <w:br/>
        <w:t xml:space="preserve">Numérico </w:t>
        <w:br/>
        <w:t xml:space="preserve">2 </w:t>
        <w:br/>
        <w:t xml:space="preserve">&lt;razonSocialComprador&gt;CONSUMIDOR FINAL&lt;/razonSocialComprador&gt;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&lt;identificacionComprador&gt;9999999999999&lt;/identificacionComprador&gt; </w:t>
        <w:br/>
        <w:t xml:space="preserve">Obligatorio </w:t>
        <w:br/>
        <w:t xml:space="preserve">Numérico </w:t>
        <w:br/>
        <w:t xml:space="preserve">Max 13 </w:t>
        <w:br/>
        <w:t xml:space="preserve">&lt;direccionComprador&gt;salinas y santiago&lt;/direccionComprador&gt;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&lt;totalSinImpuestos&gt;50.00&lt;/totalSinImpuestos&gt;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</w:t>
        <w:br/>
        <w:t xml:space="preserve">17 </w:t>
        <w:br/>
        <w:t xml:space="preserve">Numérico </w:t>
        <w:br/>
        <w:t xml:space="preserve">Min 1 Max 4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&lt;propina&gt;0.00&lt;/propina&gt;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&lt;importeTotal&gt;56.00&lt;/importeTotal&gt; </w:t>
        <w:br/>
        <w:t xml:space="preserve">Obligatorio </w:t>
        <w:br/>
        <w:t xml:space="preserve">Numérico </w:t>
        <w:br/>
        <w:t xml:space="preserve">Max 14 </w:t>
        <w:br/>
        <w:t xml:space="preserve">&lt;moneda&gt;DOLAR&lt;/moneda&gt;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15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 </w:t>
        <w:br/>
        <w:t xml:space="preserve">&lt;formaPago&gt;18&lt;/formaPago&gt;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2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100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conforme tabla </w:t>
        <w:br/>
        <w:t xml:space="preserve">24 </w:t>
        <w:br/>
        <w:t xml:space="preserve">&lt;total&gt;56,00&lt;/total&gt;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&lt;plazo&gt;30&lt;plazo&gt;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14 </w:t>
        <w:br/>
        <w:t xml:space="preserve">&lt;unidadTiempo&gt;dias&lt;/unidadTiempo&gt; </w:t>
        <w:br/>
        <w:t xml:space="preserve">Obligatorio, </w:t>
        <w:br/>
        <w:t xml:space="preserve">cuando </w:t>
        <w:br/>
        <w:t xml:space="preserve">corresponda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&lt;valorRetIva&gt;0.00&lt;/valorRetIva&gt; </w:t>
        <w:br/>
        <w:t xml:space="preserve">Opcional </w:t>
        <w:br/>
        <w:t xml:space="preserve">Numérico </w:t>
        <w:br/>
        <w:t xml:space="preserve">Max 14 </w:t>
        <w:br/>
        <w:t xml:space="preserve">&lt;valorRetRenta&gt;0.00&lt;/valorRetRenta&gt; </w:t>
        <w:br/>
        <w:t xml:space="preserve">Opcional </w:t>
        <w:br/>
        <w:t xml:space="preserve">Numérico </w:t>
        <w:br/>
        <w:t xml:space="preserve">Max 14 </w:t>
        <w:br/>
        <w:t xml:space="preserve">&lt;/infoFactura&gt;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&lt;codigoPrincipal&gt;001&lt;/codigoPrincipal&gt;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&lt;codigoAuxiliar&gt;0011&lt;/codigoAuxiliar&gt;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25 </w:t>
        <w:br/>
        <w:t xml:space="preserve">&lt;descripcion&gt;BIEN&lt;/descripcion&gt;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&lt;precioUnitario&gt;50&lt;/precioUnitario&gt; </w:t>
        <w:br/>
        <w:t xml:space="preserve">Obligatorio </w:t>
        <w:br/>
        <w:t xml:space="preserve">Numérico </w:t>
        <w:br/>
        <w:t xml:space="preserve">Max 18, </w:t>
        <w:br/>
        <w:t xml:space="preserve">hasta 6 </w:t>
        <w:br/>
        <w:t xml:space="preserve">decimales </w:t>
        <w:br/>
        <w:t xml:space="preserve">&lt;descuento&gt;0&lt;/descuento&gt; </w:t>
        <w:br/>
        <w:t xml:space="preserve">Obligatorio </w:t>
        <w:br/>
        <w:t xml:space="preserve">Numérico </w:t>
        <w:br/>
        <w:t xml:space="preserve">Max 14 </w:t>
        <w:br/>
        <w:t xml:space="preserve">&lt;precioTotalSinImpuesto&gt;50.00&lt;/precioTotalSinImpuesto&gt; </w:t>
        <w:br/>
        <w:t xml:space="preserve">Obligatorio. </w:t>
        <w:br/>
        <w:t xml:space="preserve">Numérico </w:t>
        <w:br/>
        <w:t xml:space="preserve">Max 14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</w:t>
        <w:br/>
        <w:t xml:space="preserve">conforme tabla </w:t>
        <w:br/>
        <w:t xml:space="preserve">16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</w:t>
        <w:br/>
        <w:t xml:space="preserve">conforme tabla </w:t>
        <w:br/>
        <w:t xml:space="preserve">17 </w:t>
        <w:br/>
        <w:t xml:space="preserve">Numérico </w:t>
        <w:br/>
        <w:t xml:space="preserve">Min 1 Max 4 </w:t>
        <w:br/>
        <w:t xml:space="preserve">&lt;tarifa&gt;12.00&lt;/tarifa&gt; </w:t>
        <w:br/>
        <w:t xml:space="preserve">Obligatorio </w:t>
        <w:br/>
        <w:t xml:space="preserve">Numérico </w:t>
        <w:br/>
        <w:t xml:space="preserve">Min 1 Max 4 </w:t>
        <w:br/>
        <w:t xml:space="preserve">/ 2 enteros, 2 </w:t>
        <w:br/>
        <w:t xml:space="preserve">decimales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&lt;infoSustitutivaGuiaRemision&gt; </w:t>
        <w:br/>
        <w:t xml:space="preserve">Obligatorio </w:t>
        <w:br/>
        <w:t xml:space="preserve">- </w:t>
        <w:br/>
        <w:t xml:space="preserve">- </w:t>
        <w:br/>
        <w:t xml:space="preserve">&lt;dirPartida&gt;DIRECCION PARTIDA&lt;/dirPartida&gt;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&lt;dirDestinatario&gt;DESTINATARIO&lt;/dirDestinatario&gt;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&lt;fechaIniTransporte&gt;22/03/2016&lt;/fechaIniTransporte&gt; </w:t>
        <w:br/>
        <w:t xml:space="preserve">Obligatorio,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&lt;fechaFinTransporte&gt;22/03/2016&lt;/fechaFinTransporte&gt; </w:t>
        <w:br/>
        <w:t xml:space="preserve">Obligatorio, </w:t>
        <w:br/>
        <w:t xml:space="preserve">cuando </w:t>
        <w:br/>
        <w:t xml:space="preserve">corresponda </w:t>
        <w:br/>
        <w:t xml:space="preserve">Fecha </w:t>
        <w:br/>
        <w:t xml:space="preserve">dd/mm/aaaa </w:t>
        <w:br/>
        <w:t xml:space="preserve">&lt;razonSocialTransportista&gt;RAZON SOCIAL&lt;/razonSocialTransportista&gt;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&lt;tipoIdentificacionTransportista&gt;04&lt;/tipoIdentificacionTransportista&gt; </w:t>
        <w:br/>
        <w:t xml:space="preserve">Obligatorio, </w:t>
        <w:br/>
        <w:t xml:space="preserve">cuando </w:t>
        <w:br/>
        <w:t xml:space="preserve">corresponda </w:t>
        <w:br/>
        <w:t xml:space="preserve">conforme tabla 6 </w:t>
        <w:br/>
        <w:t xml:space="preserve">Numérico </w:t>
        <w:br/>
        <w:t xml:space="preserve">2 </w:t>
        <w:br/>
        <w:t xml:space="preserve">&lt;rucTransportista&gt;1002576302001&lt;/rucTransportista&gt;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Max 13 </w:t>
        <w:br/>
        <w:t xml:space="preserve">&lt;placa&gt;PVB0341&lt;/placa&gt;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101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(para la venta de </w:t>
        <w:br/>
        <w:t xml:space="preserve">combustible ver </w:t>
        <w:br/>
        <w:t xml:space="preserve">tabla 29) </w:t>
        <w:br/>
        <w:t xml:space="preserve">&lt;destinos&gt; </w:t>
        <w:br/>
        <w:t xml:space="preserve">Obligatorio </w:t>
        <w:br/>
        <w:t xml:space="preserve">- </w:t>
        <w:br/>
        <w:t xml:space="preserve">- </w:t>
        <w:br/>
        <w:t xml:space="preserve">&lt;destino&gt; </w:t>
        <w:br/>
        <w:t xml:space="preserve">Obligatorio </w:t>
        <w:br/>
        <w:t xml:space="preserve">- </w:t>
        <w:br/>
        <w:t xml:space="preserve">- </w:t>
        <w:br/>
        <w:t xml:space="preserve">&lt;motivoTraslado&gt;MOTIVO TRASLADO MERCADERIA 1&lt;/motivoTraslado&gt;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&lt;codEstabDestino&gt;001&lt;/codEstabDestino&gt;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- Cayambe- Otavalo&lt;/ruta&gt;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&lt;/destino&gt; </w:t>
        <w:br/>
        <w:t xml:space="preserve">Obligatorio </w:t>
        <w:br/>
        <w:t xml:space="preserve">- </w:t>
        <w:br/>
        <w:t xml:space="preserve">- </w:t>
        <w:br/>
        <w:t xml:space="preserve">&lt;destino&gt; </w:t>
        <w:br/>
        <w:t xml:space="preserve">Obligatorio </w:t>
        <w:br/>
        <w:t xml:space="preserve">- </w:t>
        <w:br/>
        <w:t xml:space="preserve">- </w:t>
        <w:br/>
        <w:t xml:space="preserve">&lt;motivoTraslado&gt;MOTIVO TRASLADO MERCADERIA 2&lt;/motivoTraslado&gt;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- Cayambe- Otavalo&lt;/ruta&gt;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&lt;/destino&gt; </w:t>
        <w:br/>
        <w:t xml:space="preserve">Obligatorio </w:t>
        <w:br/>
        <w:t xml:space="preserve">- </w:t>
        <w:br/>
        <w:t xml:space="preserve">- </w:t>
        <w:br/>
        <w:t xml:space="preserve">&lt;destino&gt; </w:t>
        <w:br/>
        <w:t xml:space="preserve">Obligatorio </w:t>
        <w:br/>
        <w:t xml:space="preserve">- </w:t>
        <w:br/>
        <w:t xml:space="preserve">- </w:t>
        <w:br/>
        <w:t xml:space="preserve">&lt;motivoTraslado&gt;MOTIVO TRASLADO MERCADERIA 3&lt;/motivoTraslado&gt;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- Cayambe- Otavalo&lt;/ruta&gt;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&lt;/destino&gt; </w:t>
        <w:br/>
        <w:t xml:space="preserve">Obligatorio </w:t>
        <w:br/>
        <w:t xml:space="preserve">- </w:t>
        <w:br/>
        <w:t xml:space="preserve">- </w:t>
        <w:br/>
        <w:t xml:space="preserve">&lt;destino&gt; </w:t>
        <w:br/>
        <w:t xml:space="preserve">Obligatorio </w:t>
        <w:br/>
        <w:t xml:space="preserve">- </w:t>
        <w:br/>
        <w:t xml:space="preserve">- </w:t>
        <w:br/>
        <w:t xml:space="preserve">&lt;motivoTraslado&gt;MOTIVO TRASLADO MERCADERIA 4&lt;/motivoTraslado&gt;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&lt;docAduaneroUnico&gt;0041324846887&lt;/docAduaneroUnico&gt; </w:t>
        <w:br/>
        <w:t xml:space="preserve">Obligatorio </w:t>
        <w:br/>
        <w:t xml:space="preserve">cuando </w:t>
        <w:br/>
        <w:t xml:space="preserve">corresponda </w:t>
        <w:br/>
        <w:t xml:space="preserve">Alfanumérico </w:t>
        <w:br/>
        <w:t xml:space="preserve">Max 20 </w:t>
        <w:br/>
        <w:t xml:space="preserve">&lt;codEstabDestino&gt;001&lt;/codEstabDestino&gt; </w:t>
        <w:br/>
        <w:t xml:space="preserve">Obligatorio, </w:t>
        <w:br/>
        <w:t xml:space="preserve">cuando </w:t>
        <w:br/>
        <w:t xml:space="preserve">corresponda </w:t>
        <w:br/>
        <w:t xml:space="preserve">Numérico </w:t>
        <w:br/>
        <w:t xml:space="preserve">3 </w:t>
        <w:br/>
        <w:t xml:space="preserve">&lt;ruta&gt;Quito - Cayambe- Otavalo&lt;/ruta&gt; </w:t>
        <w:br/>
        <w:t xml:space="preserve">Obligatorio, </w:t>
        <w:br/>
        <w:t xml:space="preserve">cuando </w:t>
        <w:br/>
        <w:t xml:space="preserve">corresponda </w:t>
        <w:br/>
        <w:t xml:space="preserve">Alfanumérico </w:t>
        <w:br/>
        <w:t xml:space="preserve">Max 300 </w:t>
        <w:br/>
        <w:t xml:space="preserve">&lt;/destino&gt; </w:t>
        <w:br/>
        <w:t xml:space="preserve">Obligatorio </w:t>
        <w:br/>
        <w:t xml:space="preserve">- </w:t>
        <w:br/>
        <w:t xml:space="preserve">- </w:t>
        <w:br/>
        <w:t xml:space="preserve">&lt;/destinos&gt; </w:t>
        <w:br/>
        <w:t xml:space="preserve">Obligatorio </w:t>
        <w:br/>
        <w:t xml:space="preserve">- </w:t>
        <w:br/>
        <w:t xml:space="preserve">- </w:t>
        <w:br/>
        <w:t xml:space="preserve">&lt;/infoSustitutivaGuiaRemision&gt; </w:t>
        <w:br/>
        <w:t xml:space="preserve">Obligatorio </w:t>
        <w:br/>
        <w:t xml:space="preserve">- </w:t>
        <w:br/>
        <w:t xml:space="preserve">- </w:t>
        <w:br/>
        <w:t xml:space="preserve">&lt;/factura&gt;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102 </w:t>
        <w:br/>
        <w:t xml:space="preserve">ANEXO </w:t>
        <w:br/>
        <w:t xml:space="preserve">10 </w:t>
        <w:br/>
        <w:t xml:space="preserve">- </w:t>
        <w:br/>
        <w:t xml:space="preserve">FORMATO </w:t>
        <w:br/>
        <w:t xml:space="preserve">XML </w:t>
        <w:br/>
        <w:t xml:space="preserve">DE </w:t>
        <w:br/>
        <w:t xml:space="preserve">COMPROBANTE </w:t>
        <w:br/>
        <w:t xml:space="preserve">DE </w:t>
        <w:br/>
        <w:t xml:space="preserve">RETENCIÓN </w:t>
        <w:br/>
        <w:t xml:space="preserve">ATS </w:t>
        <w:br/>
        <w:t xml:space="preserve">VERSIÓN 2.0.0 </w:t>
        <w:br/>
        <w:t xml:space="preserve"> </w:t>
        <w:br/>
        <w:t xml:space="preserve">Esta versión de comprobante incluye la información que se reporta a través del módulo </w:t>
        <w:br/>
        <w:t xml:space="preserve">de compras del Anexo Transaccional Simplificado (ATS). </w:t>
        <w:br/>
        <w:t xml:space="preserve">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 ?&gt; </w:t>
        <w:br/>
        <w:t xml:space="preserve">Obligatorio </w:t>
        <w:br/>
        <w:t xml:space="preserve">- </w:t>
        <w:br/>
        <w:t xml:space="preserve">- </w:t>
        <w:br/>
        <w:t xml:space="preserve">&lt;comprobanteRetencion id="comprobante" version="2.0.0"&gt;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conforme </w:t>
        <w:br/>
        <w:t xml:space="preserve">tabla 4 de la Ficha </w:t>
        <w:br/>
        <w:t xml:space="preserve">Técnica Offline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conforme </w:t>
        <w:br/>
        <w:t xml:space="preserve">tabla 2 de la Ficha </w:t>
        <w:br/>
        <w:t xml:space="preserve">Técnica Offline </w:t>
        <w:br/>
        <w:t xml:space="preserve">Numérico </w:t>
        <w:br/>
        <w:t xml:space="preserve">1 </w:t>
        <w:br/>
        <w:t xml:space="preserve">&lt;razonSocial&gt;Distribuidora de Suministros Nacional S.A.&lt;/razonSocial&gt;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&lt;nombreComercial&gt;Empresa Importadora y Exportadora de Piezas y Partes de </w:t>
        <w:br/>
        <w:t xml:space="preserve">Equipos de Oficina&lt;/nombreComercial &gt; </w:t>
        <w:br/>
        <w:t xml:space="preserve">Opcional </w:t>
        <w:br/>
        <w:t xml:space="preserve">Alfanumérico </w:t>
        <w:br/>
        <w:t xml:space="preserve">Max 300 </w:t>
        <w:br/>
        <w:t xml:space="preserve">&lt;ruc&gt;1792146739001&lt;/ruc&gt; </w:t>
        <w:br/>
        <w:t xml:space="preserve">Obligatorio </w:t>
        <w:br/>
        <w:t xml:space="preserve">Numérico </w:t>
        <w:br/>
        <w:t xml:space="preserve">13 </w:t>
        <w:br/>
        <w:t>&lt;claveAcceso&gt;2410201107179214673900110020010000000011234567815&lt;/clav</w:t>
        <w:br/>
        <w:t xml:space="preserve">eAcceso&gt; </w:t>
        <w:br/>
        <w:t xml:space="preserve">Obligatorio </w:t>
        <w:br/>
        <w:t xml:space="preserve">Numérico </w:t>
        <w:br/>
        <w:t xml:space="preserve">49 </w:t>
        <w:br/>
        <w:t xml:space="preserve">&lt;codDoc&gt;07&lt;/codDoc&gt; </w:t>
        <w:br/>
        <w:t xml:space="preserve">Obligatorio, conforme </w:t>
        <w:br/>
        <w:t xml:space="preserve">tabla 3 de la Ficha </w:t>
        <w:br/>
        <w:t xml:space="preserve">Técnica Offline </w:t>
        <w:br/>
        <w:t xml:space="preserve">Numérico </w:t>
        <w:br/>
        <w:t xml:space="preserve">2 </w:t>
        <w:br/>
        <w:t xml:space="preserve">&lt;estab&gt;002&lt;/estab&gt;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&lt;ptoEmi&gt;001&lt;/ptoEmi&gt;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&lt;secuencial&gt;000000001&lt;/secuencial&gt;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&lt;dirMatriz&gt;Enrique Guerrero Portilla OE1-34 AV. GALO PLAZA LASSO&lt;/dirMatriz&gt;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&lt;infoCompRetencion&gt; </w:t>
        <w:br/>
        <w:t xml:space="preserve">Obligatorio </w:t>
        <w:br/>
        <w:t xml:space="preserve">- </w:t>
        <w:br/>
        <w:t xml:space="preserve">- </w:t>
        <w:br/>
        <w:t xml:space="preserve">&lt;fechaEmision&gt;15/01/2012&lt;/fechaEmision&gt;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&lt;dirEstablecimiento&gt;Rodrigo Moreno S/N Francisco García&lt;/dirEstablecimiento &gt; </w:t>
        <w:br/>
        <w:t xml:space="preserve">Opcional </w:t>
        <w:br/>
        <w:t xml:space="preserve">Alfanumérico </w:t>
        <w:br/>
        <w:t xml:space="preserve">Max 300 </w:t>
        <w:br/>
        <w:t xml:space="preserve">&lt;contribuyenteEspecial&gt;5368&lt;/contribuyenteEspecial&gt; </w:t>
        <w:br/>
        <w:t xml:space="preserve">Opcional </w:t>
        <w:br/>
        <w:t xml:space="preserve">Alfanumérico Min 3 Max 13 </w:t>
        <w:br/>
        <w:t xml:space="preserve">&lt;obligadoContabilidad&gt;SI&lt;/obligadoContabilidad &gt; </w:t>
        <w:br/>
        <w:t xml:space="preserve">Opcional </w:t>
        <w:br/>
        <w:t xml:space="preserve">Texto </w:t>
        <w:br/>
        <w:t xml:space="preserve">SI/NO </w:t>
        <w:br/>
        <w:t xml:space="preserve">&lt;tipoIdentificacionSujetoRetenido&gt;04&lt;/tipoIdentificacionSujetoRetenido&gt; </w:t>
        <w:br/>
        <w:t xml:space="preserve">Obligatorio, conforme </w:t>
        <w:br/>
        <w:t xml:space="preserve">tabla 6 de la Ficha </w:t>
        <w:br/>
        <w:t xml:space="preserve">Técnica Offline </w:t>
        <w:br/>
        <w:t xml:space="preserve">Numérico </w:t>
        <w:br/>
        <w:t xml:space="preserve">2 </w:t>
        <w:br/>
        <w:t xml:space="preserve">&lt;tipoSujetoRetenido&gt;01&lt;/tipoSujetoRetenido&gt; </w:t>
        <w:br/>
        <w:t xml:space="preserve">Obligatorio, conforme </w:t>
        <w:br/>
        <w:t xml:space="preserve">tabla 14 Catalogo ATS. Si </w:t>
        <w:br/>
        <w:t xml:space="preserve">el tipo de identificación </w:t>
        <w:br/>
        <w:t xml:space="preserve">del Sujeto Retenido es </w:t>
        <w:br/>
        <w:t xml:space="preserve">igual a IDENTIFICACION </w:t>
        <w:br/>
        <w:t xml:space="preserve">DEL EXTERIOR </w:t>
        <w:br/>
        <w:t xml:space="preserve">Numérico </w:t>
        <w:br/>
        <w:t xml:space="preserve">2 </w:t>
        <w:br/>
        <w:t xml:space="preserve">&lt;parteRel&gt;SI&lt;/parteRel&gt; </w:t>
        <w:br/>
        <w:t xml:space="preserve">Obligatorio </w:t>
        <w:br/>
        <w:t xml:space="preserve">Alfabético: </w:t>
        <w:br/>
        <w:t xml:space="preserve">SI/NO </w:t>
        <w:br/>
        <w:t xml:space="preserve">2 </w:t>
        <w:br/>
        <w:t xml:space="preserve">&lt;razonSocialSujetoRetenido&gt;Juan Pablo Chávez </w:t>
        <w:br/>
        <w:t xml:space="preserve">Núñez&lt;/razonSocialSujetoRetenido&gt;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&lt;identificacionSujetoRetenido&gt;1713328506001&lt;/identificacionSujetoRetenido&gt; </w:t>
        <w:br/>
        <w:t xml:space="preserve">Obligatorio </w:t>
        <w:br/>
        <w:t xml:space="preserve">Alfanumérico </w:t>
        <w:br/>
        <w:t xml:space="preserve">Max 20 </w:t>
        <w:br/>
        <w:t xml:space="preserve">&lt;periodoFiscal&gt;03/2012&lt;/periodoFiscal&gt; </w:t>
        <w:br/>
        <w:t xml:space="preserve">Obligatorio </w:t>
        <w:br/>
        <w:t xml:space="preserve">Fecha </w:t>
        <w:br/>
        <w:t xml:space="preserve">mm/aaaa </w:t>
        <w:br/>
        <w:t xml:space="preserve">&lt;/infoCompRetencion&gt; </w:t>
        <w:br/>
        <w:t xml:space="preserve">Obligatorio </w:t>
        <w:br/>
        <w:t xml:space="preserve">- </w:t>
        <w:br/>
        <w:t xml:space="preserve">- </w:t>
        <w:br/>
        <w:t xml:space="preserve">&lt;docsSustento&gt; </w:t>
        <w:br/>
        <w:t xml:space="preserve">Obligatorio </w:t>
        <w:br/>
        <w:t xml:space="preserve">- </w:t>
        <w:br/>
        <w:t xml:space="preserve">- </w:t>
        <w:br/>
        <w:t xml:space="preserve">&lt;docSustento&gt; </w:t>
        <w:br/>
        <w:t xml:space="preserve">Obligatorio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103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&lt;codSustento&gt;10&lt;/codSustento&gt; </w:t>
        <w:br/>
        <w:t xml:space="preserve">Obligatorio, conforme </w:t>
        <w:br/>
        <w:t xml:space="preserve">tabla 5 Catálogo ATS </w:t>
        <w:br/>
        <w:t xml:space="preserve">Numérico </w:t>
        <w:br/>
        <w:t xml:space="preserve">2 </w:t>
        <w:br/>
        <w:t xml:space="preserve">&lt;codDocSustento&gt;19&lt;/codDocSustento&gt; </w:t>
        <w:br/>
        <w:t xml:space="preserve">Obligatorio, conforme </w:t>
        <w:br/>
        <w:t xml:space="preserve">tabla 4 del Catálogo ATS </w:t>
        <w:br/>
        <w:t xml:space="preserve">Numérico </w:t>
        <w:br/>
        <w:t xml:space="preserve">Min 2, Max 3 </w:t>
        <w:br/>
        <w:t xml:space="preserve">&lt;numDocSustento&gt;002001000000001&lt;/numDocSustento&gt; </w:t>
        <w:br/>
        <w:t xml:space="preserve">Opcional </w:t>
        <w:br/>
        <w:t xml:space="preserve">Numérico </w:t>
        <w:br/>
        <w:t xml:space="preserve">15 </w:t>
        <w:br/>
        <w:t xml:space="preserve">&lt;fechaEmisionDocSustento&gt;20/01/2012&lt;/fechaEmisionDocSustento&gt; </w:t>
        <w:br/>
        <w:t xml:space="preserve">Obligatorio </w:t>
        <w:br/>
        <w:t xml:space="preserve">Fecha </w:t>
        <w:br/>
        <w:t xml:space="preserve">dd/mm/aaaa </w:t>
        <w:br/>
        <w:t xml:space="preserve">&lt;fechaRegistroContable&gt;15/03/2012&lt;/fechaRegistroContable&gt; </w:t>
        <w:br/>
        <w:t xml:space="preserve">Opcional </w:t>
        <w:br/>
        <w:t xml:space="preserve">Fecha </w:t>
        <w:br/>
        <w:t xml:space="preserve">dd/mm/aaaa </w:t>
        <w:br/>
        <w:t xml:space="preserve">&lt;numAutDocSustento&gt;2110201116&lt;/numAutDocSustento&gt; </w:t>
        <w:br/>
        <w:t xml:space="preserve">Opcional </w:t>
        <w:br/>
        <w:t xml:space="preserve">Numérico </w:t>
        <w:br/>
        <w:t xml:space="preserve">10 o 37 o 49 </w:t>
        <w:br/>
        <w:t xml:space="preserve">&lt;pagoLocExt&gt;01&lt;/pagoLocExt&gt; </w:t>
        <w:br/>
        <w:t xml:space="preserve">Obligatorio, conforme </w:t>
        <w:br/>
        <w:t xml:space="preserve">tabla 15 del Catálogo </w:t>
        <w:br/>
        <w:t xml:space="preserve">ATS </w:t>
        <w:br/>
        <w:t xml:space="preserve">Numérico </w:t>
        <w:br/>
        <w:t xml:space="preserve">2 </w:t>
        <w:br/>
        <w:t xml:space="preserve">&lt;tipoRegi&gt;01&lt;/tipoRegi&gt; </w:t>
        <w:br/>
        <w:t xml:space="preserve">Obligatorio cuando el </w:t>
        <w:br/>
        <w:t xml:space="preserve">campo &lt;pagoLocExt&gt; </w:t>
        <w:br/>
        <w:t xml:space="preserve">sea igual 02. Tabla 19 del </w:t>
        <w:br/>
        <w:t xml:space="preserve">Catálogo ATS </w:t>
        <w:br/>
        <w:t xml:space="preserve">Numérico </w:t>
        <w:br/>
        <w:t xml:space="preserve">2 </w:t>
        <w:br/>
        <w:t xml:space="preserve">&lt;paisEfecPago&gt;212&lt;/paisEfecPago&gt; </w:t>
        <w:br/>
        <w:t xml:space="preserve">Se genera cuando el </w:t>
        <w:br/>
        <w:t xml:space="preserve">código del campo </w:t>
        <w:br/>
        <w:t xml:space="preserve">&lt;pagoLocExt&gt; sea igual </w:t>
        <w:br/>
        <w:t xml:space="preserve">02, si &lt;tipoReg&gt; es igual </w:t>
        <w:br/>
        <w:t xml:space="preserve">01 registrar el código de </w:t>
        <w:br/>
        <w:t xml:space="preserve">la tabla 25 de la Ficha </w:t>
        <w:br/>
        <w:t xml:space="preserve">Técnica Offline. </w:t>
        <w:br/>
        <w:t xml:space="preserve">Si &lt;tipoReg&gt; es igual 02 </w:t>
        <w:br/>
        <w:t xml:space="preserve">registrar el país asociado </w:t>
        <w:br/>
        <w:t xml:space="preserve">al paraíso fiscal tabla 17 </w:t>
        <w:br/>
        <w:t xml:space="preserve">Catálogo ATS. </w:t>
        <w:br/>
        <w:t xml:space="preserve">Si &lt;tipoReg&gt; es igual 03 </w:t>
        <w:br/>
        <w:t xml:space="preserve">escoger códigos de la </w:t>
        <w:br/>
        <w:t xml:space="preserve">tabla 16 del Catálogo </w:t>
        <w:br/>
        <w:t xml:space="preserve">ATS, excepto código 593 </w:t>
        <w:br/>
        <w:t xml:space="preserve">Numérico </w:t>
        <w:br/>
        <w:t xml:space="preserve">3 o 4 </w:t>
        <w:br/>
        <w:t xml:space="preserve">&lt;aplicConvDobTrib&gt;NO&lt;/aplicConvDobTrib&gt; </w:t>
        <w:br/>
        <w:t xml:space="preserve">Obligatorio cuando el </w:t>
        <w:br/>
        <w:t xml:space="preserve">&lt;pagoLocExt&gt; sea igual </w:t>
        <w:br/>
        <w:t xml:space="preserve">02 se llena el campo </w:t>
        <w:br/>
        <w:t xml:space="preserve">Texto </w:t>
        <w:br/>
        <w:t xml:space="preserve">SI/NO </w:t>
        <w:br/>
        <w:t xml:space="preserve">&lt;pagExtSujRetNorLeg&gt;NO&lt;/pagExtSujRetNorLeg&gt; </w:t>
        <w:br/>
        <w:t xml:space="preserve">Obligatorio el campo </w:t>
        <w:br/>
        <w:t xml:space="preserve">&lt;aplicConvDobTrib&gt; se </w:t>
        <w:br/>
        <w:t xml:space="preserve">haya escogido la opción </w:t>
        <w:br/>
        <w:t xml:space="preserve">NO </w:t>
        <w:br/>
        <w:t xml:space="preserve">Texto </w:t>
        <w:br/>
        <w:t xml:space="preserve">SI/NO </w:t>
        <w:br/>
        <w:t xml:space="preserve">&lt;pagoRegFis&gt;SI&lt;/pagoRegFis&gt; </w:t>
        <w:br/>
        <w:t xml:space="preserve">Obligatorio cuando el </w:t>
        <w:br/>
        <w:t xml:space="preserve">campo &lt;pagoLocExt&gt; </w:t>
        <w:br/>
        <w:t xml:space="preserve">sea igual 02 </w:t>
        <w:br/>
        <w:t xml:space="preserve">SI </w:t>
        <w:br/>
        <w:t xml:space="preserve">2 </w:t>
        <w:br/>
        <w:t xml:space="preserve">&lt;totalComprobantesReembolso&gt;141.01&lt;/totalComprobantesReembolso&gt; </w:t>
        <w:br/>
        <w:t xml:space="preserve">Obligatorio, si </w:t>
        <w:br/>
        <w:t xml:space="preserve">&lt;codDocSustento&gt; es </w:t>
        <w:br/>
        <w:t xml:space="preserve">igual a 41, corresponde a </w:t>
        <w:br/>
        <w:t xml:space="preserve">la suma de </w:t>
        <w:br/>
        <w:t>&lt;totalBaseImponibleRee</w:t>
        <w:br/>
        <w:t xml:space="preserve">mbolso&gt; y </w:t>
        <w:br/>
        <w:t>&lt;totalImpuestoReembols</w:t>
        <w:br/>
        <w:t xml:space="preserve">o&gt; </w:t>
        <w:br/>
        <w:t xml:space="preserve">Numérico </w:t>
        <w:br/>
        <w:t xml:space="preserve">Max 14 </w:t>
        <w:br/>
        <w:t xml:space="preserve">&lt;totalBaseImponibleReembolso&gt;120.75&lt;/totalBaseImponibleReembolso&gt; </w:t>
        <w:br/>
        <w:t xml:space="preserve">Obligatorio, si </w:t>
        <w:br/>
        <w:t xml:space="preserve">&lt;codDocSustento&gt; es </w:t>
        <w:br/>
        <w:t xml:space="preserve">igual a 41, corresponde a </w:t>
        <w:br/>
        <w:t xml:space="preserve">la sumatoria de las </w:t>
        <w:br/>
        <w:t xml:space="preserve">etiquetas </w:t>
        <w:br/>
        <w:t>&lt;baseImponibleReembol</w:t>
        <w:br/>
        <w:t xml:space="preserve">so&gt;, el cual es mayor o </w:t>
        <w:br/>
        <w:t xml:space="preserve">igual a la sumatoria </w:t>
        <w:br/>
        <w:t xml:space="preserve">Numérico </w:t>
        <w:br/>
        <w:t xml:space="preserve">Max 14 </w:t>
        <w:br/>
        <w:t xml:space="preserve">&lt;totalImpuestoReembolso&gt;20.26&lt;/totalImpuestoReembolso&gt; </w:t>
        <w:br/>
        <w:t xml:space="preserve">Obligatorio, si </w:t>
        <w:br/>
        <w:t xml:space="preserve">&lt;codDocSustento&gt; es </w:t>
        <w:br/>
        <w:t xml:space="preserve">igual a 41, corresponde a </w:t>
        <w:br/>
        <w:t xml:space="preserve">la sumatoria de las </w:t>
        <w:br/>
        <w:t xml:space="preserve">etiquetas </w:t>
        <w:br/>
        <w:t xml:space="preserve">&lt;impuestoReembolso&gt;, </w:t>
        <w:br/>
        <w:t xml:space="preserve">el cual es mayor o igual a </w:t>
        <w:br/>
        <w:t xml:space="preserve">la sumatoria </w:t>
        <w:br/>
        <w:t xml:space="preserve">Numérico </w:t>
        <w:br/>
        <w:t xml:space="preserve">Max 14 </w:t>
        <w:br/>
        <w:t xml:space="preserve">&lt;totalSinImpuestos&gt;120.75&lt;/totalSinImpuestos&gt;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&lt;importeTotal&gt;141.01&lt;/importeTotal&gt; </w:t>
        <w:br/>
        <w:t xml:space="preserve">Obligatorio </w:t>
        <w:br/>
        <w:t xml:space="preserve">Numérico </w:t>
        <w:br/>
        <w:t xml:space="preserve">Max 14 </w:t>
        <w:br/>
        <w:t xml:space="preserve">&lt;impuestosDocSustento&gt; </w:t>
        <w:br/>
        <w:t xml:space="preserve">Obligatorio </w:t>
        <w:br/>
        <w:t xml:space="preserve">- </w:t>
        <w:br/>
        <w:t xml:space="preserve">- </w:t>
        <w:br/>
        <w:t xml:space="preserve">&lt;impuestoDocSustento&gt;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104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&lt;codImpuestoDocSustento&gt;2&lt;/codImpuestoDocSustento&gt; </w:t>
        <w:br/>
        <w:t xml:space="preserve">Obligatorio, conforme </w:t>
        <w:br/>
        <w:t xml:space="preserve">tabla 16 de la Ficha </w:t>
        <w:br/>
        <w:t xml:space="preserve">Técnica Offline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Obligatorio, conforme </w:t>
        <w:br/>
        <w:t xml:space="preserve">tabla 17 o 18 de la Ficha </w:t>
        <w:br/>
        <w:t xml:space="preserve">Técnica Offline </w:t>
        <w:br/>
        <w:t xml:space="preserve">Numérico </w:t>
        <w:br/>
        <w:t xml:space="preserve">Min 1 Max 4 </w:t>
        <w:br/>
        <w:t xml:space="preserve">&lt;baseImponible&gt;125.90&lt;/baseImponible&gt;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&lt;tarifa&gt;12&lt;/tarifa&gt; </w:t>
        <w:br/>
        <w:t xml:space="preserve">Obligatorio </w:t>
        <w:br/>
        <w:t xml:space="preserve">Numérico </w:t>
        <w:br/>
        <w:t xml:space="preserve">Max 3 enteros </w:t>
        <w:br/>
        <w:t xml:space="preserve">y 2 decimales </w:t>
        <w:br/>
        <w:t xml:space="preserve">&lt;valorImpuesto&gt;15.11&lt;/valorImpuesto&gt; </w:t>
        <w:br/>
        <w:t xml:space="preserve">Obligatorio </w:t>
        <w:br/>
        <w:t xml:space="preserve">Numérico </w:t>
        <w:br/>
        <w:t xml:space="preserve">Max 14 </w:t>
        <w:br/>
        <w:t xml:space="preserve">&lt;/impuestoDocSustento&gt; </w:t>
        <w:br/>
        <w:t xml:space="preserve">Obligatorio </w:t>
        <w:br/>
        <w:t xml:space="preserve">- </w:t>
        <w:br/>
        <w:t xml:space="preserve">- </w:t>
        <w:br/>
        <w:t xml:space="preserve">&lt;/impuestosDocSustento&gt; </w:t>
        <w:br/>
        <w:t xml:space="preserve">Obligatorio </w:t>
        <w:br/>
        <w:t xml:space="preserve">- </w:t>
        <w:br/>
        <w:t xml:space="preserve">- </w:t>
        <w:br/>
        <w:t xml:space="preserve">&lt;retenciones&gt; </w:t>
        <w:br/>
        <w:t xml:space="preserve">Obligatorio </w:t>
        <w:br/>
        <w:t xml:space="preserve">- </w:t>
        <w:br/>
        <w:t xml:space="preserve">- </w:t>
        <w:br/>
        <w:t xml:space="preserve">&lt;retencion&gt; </w:t>
        <w:br/>
        <w:t xml:space="preserve">Obligatorio </w:t>
        <w:br/>
        <w:t xml:space="preserve">- </w:t>
        <w:br/>
        <w:t xml:space="preserve">- </w:t>
        <w:br/>
        <w:t xml:space="preserve">&lt;codigo &gt;1&lt;/codigo&gt; </w:t>
        <w:br/>
        <w:t xml:space="preserve">Obligatorio, conforme </w:t>
        <w:br/>
        <w:t xml:space="preserve">tabla 19 de la Ficha </w:t>
        <w:br/>
        <w:t xml:space="preserve">Técnica Offline </w:t>
        <w:br/>
        <w:t xml:space="preserve">Numérico </w:t>
        <w:br/>
        <w:t xml:space="preserve">1 </w:t>
        <w:br/>
        <w:t xml:space="preserve">&lt;codigoRetencion&gt;312&lt;/codigoRetencion&gt; </w:t>
        <w:br/>
        <w:t xml:space="preserve">Obligatorio, conforme </w:t>
        <w:br/>
        <w:t xml:space="preserve">tabla 20 de la Ficha </w:t>
        <w:br/>
        <w:t xml:space="preserve">Técnica Offline </w:t>
        <w:br/>
        <w:t xml:space="preserve">Numérico </w:t>
        <w:br/>
        <w:t xml:space="preserve">Min 1 Max 5 </w:t>
        <w:br/>
        <w:t xml:space="preserve">&lt;baseImponible&gt;125.90&lt;/baseImponible&gt;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&lt;porcentajeRetener&gt;1.75&lt;/porcentajeRetener&gt; </w:t>
        <w:br/>
        <w:t xml:space="preserve">Obligatorio, conforme </w:t>
        <w:br/>
        <w:t xml:space="preserve">tabla 20 de la Ficha </w:t>
        <w:br/>
        <w:t xml:space="preserve">Técnica Offline </w:t>
        <w:br/>
        <w:t xml:space="preserve">Numérico </w:t>
        <w:br/>
        <w:t xml:space="preserve">Min 1 Max 5 </w:t>
        <w:br/>
        <w:t xml:space="preserve">entre enteros </w:t>
        <w:br/>
        <w:t xml:space="preserve">y decimales </w:t>
        <w:br/>
        <w:t xml:space="preserve">&lt;valorRetenido&gt;2.20&lt;/valorRetenido&gt; </w:t>
        <w:br/>
        <w:t xml:space="preserve">Obligatorio </w:t>
        <w:br/>
        <w:t xml:space="preserve">Numérico </w:t>
        <w:br/>
        <w:t xml:space="preserve">Max 12 </w:t>
        <w:br/>
        <w:t xml:space="preserve">enteros y 2 </w:t>
        <w:br/>
        <w:t xml:space="preserve">decimales </w:t>
        <w:br/>
        <w:t xml:space="preserve">&lt;dividendos&gt;13 </w:t>
        <w:br/>
        <w:t xml:space="preserve">Obligatorio cuando la </w:t>
        <w:br/>
        <w:t xml:space="preserve">etiqueta &lt;codSustento&gt; </w:t>
        <w:br/>
        <w:t xml:space="preserve">es igual a 10 </w:t>
        <w:br/>
        <w:t xml:space="preserve">- </w:t>
        <w:br/>
        <w:t xml:space="preserve">- </w:t>
        <w:br/>
        <w:t xml:space="preserve">&lt;fechaPagoDiv&gt;15/03/2012&lt;/fechaPagoDiv&gt; </w:t>
        <w:br/>
        <w:t xml:space="preserve">Obligatorio cuando la </w:t>
        <w:br/>
        <w:t xml:space="preserve">etiqueta &lt;codSustento&gt; </w:t>
        <w:br/>
        <w:t xml:space="preserve">es igual a 10 </w:t>
        <w:br/>
        <w:t xml:space="preserve">Fecha </w:t>
        <w:br/>
        <w:t xml:space="preserve">dd/mm/aaaa </w:t>
        <w:br/>
        <w:t xml:space="preserve">&lt;imRentaSoc&gt;102.54&lt;/imRentaSoc&gt; </w:t>
        <w:br/>
        <w:t xml:space="preserve">Obligatorio cuando la </w:t>
        <w:br/>
        <w:t xml:space="preserve">etiqueta &lt;codSustento&gt; </w:t>
        <w:br/>
        <w:t xml:space="preserve">es igual a 10 </w:t>
        <w:br/>
        <w:t xml:space="preserve">Numérico </w:t>
        <w:br/>
        <w:t xml:space="preserve">Max 14 </w:t>
        <w:br/>
        <w:t xml:space="preserve">enteros y 2 </w:t>
        <w:br/>
        <w:t xml:space="preserve">decimales </w:t>
        <w:br/>
        <w:t xml:space="preserve">&lt;ejerFisUtDiv&gt;2012&lt;/ejerFisUtDiv&gt; </w:t>
        <w:br/>
        <w:t xml:space="preserve">Obligatorio cuando la </w:t>
        <w:br/>
        <w:t xml:space="preserve">etiqueta &lt;codSustento&gt; </w:t>
        <w:br/>
        <w:t xml:space="preserve">es igual a 10 </w:t>
        <w:br/>
        <w:t xml:space="preserve">Numérico </w:t>
        <w:br/>
        <w:t xml:space="preserve">4 </w:t>
        <w:br/>
        <w:t xml:space="preserve">&lt;/dividendos&gt; </w:t>
        <w:br/>
        <w:t xml:space="preserve">Obligatorio cuando la </w:t>
        <w:br/>
        <w:t xml:space="preserve">etiqueta &lt;codSustento&gt; </w:t>
        <w:br/>
        <w:t xml:space="preserve">es igual a 10 </w:t>
        <w:br/>
        <w:t xml:space="preserve">- </w:t>
        <w:br/>
        <w:t xml:space="preserve">- </w:t>
        <w:br/>
        <w:t xml:space="preserve">&lt;compraCajBanano&gt;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&lt;numCajBan&gt;2012&lt;/numCajBan&gt; </w:t>
        <w:br/>
        <w:t xml:space="preserve">Obligatorio cuando </w:t>
        <w:br/>
        <w:t xml:space="preserve">corresponda. Debe </w:t>
        <w:br/>
        <w:t xml:space="preserve">desplegarse solamente </w:t>
        <w:br/>
        <w:t xml:space="preserve">en el caso de que el </w:t>
        <w:br/>
        <w:t xml:space="preserve">campo </w:t>
        <w:br/>
        <w:t xml:space="preserve">&lt;codigoRetencion&gt; sea </w:t>
        <w:br/>
        <w:t xml:space="preserve">igual a 338, 340, 341 y </w:t>
        <w:br/>
        <w:t xml:space="preserve">342; 342A; 342B </w:t>
        <w:br/>
        <w:t xml:space="preserve">Numérico </w:t>
        <w:br/>
        <w:t xml:space="preserve">Max 7 enteros </w:t>
        <w:br/>
        <w:t xml:space="preserve">&lt;precCajBan&gt;2012&lt;/precCajBan&gt; </w:t>
        <w:br/>
        <w:t xml:space="preserve">Obligatorio cuando </w:t>
        <w:br/>
        <w:t xml:space="preserve">corresponda. Debe </w:t>
        <w:br/>
        <w:t xml:space="preserve">desplegarse solamente </w:t>
        <w:br/>
        <w:t xml:space="preserve">en el caso de que el </w:t>
        <w:br/>
        <w:t xml:space="preserve">campo </w:t>
        <w:br/>
        <w:t xml:space="preserve">&lt;codigoRetencion&gt; sea </w:t>
        <w:br/>
        <w:t xml:space="preserve">igual a 338, 340, 341 y </w:t>
        <w:br/>
        <w:t xml:space="preserve">342; 342A; 342B </w:t>
        <w:br/>
        <w:t xml:space="preserve">Numérico </w:t>
        <w:br/>
        <w:t xml:space="preserve">Max 12 </w:t>
        <w:br/>
        <w:t xml:space="preserve">enteros y 2 </w:t>
        <w:br/>
        <w:t xml:space="preserve">decimales </w:t>
        <w:br/>
        <w:t xml:space="preserve">&lt;/compraCajBanano&gt;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 </w:t>
        <w:br/>
        <w:t xml:space="preserve">13 Para efectos tributarios, se considerarán dividendos y tendrán el mismo tratamiento tributario todo tipo de participaciones en utilidades, </w:t>
        <w:br/>
        <w:t xml:space="preserve">excedentes, beneficios o similares que se obtienen en razón de los derechos representativos de capital que el beneficiario mantiene, de </w:t>
        <w:br/>
        <w:t xml:space="preserve">manera directa o indirecta.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&lt;/retencion&gt; </w:t>
        <w:br/>
        <w:t xml:space="preserve">Obligatorio </w:t>
        <w:br/>
        <w:t xml:space="preserve">- </w:t>
        <w:br/>
        <w:t xml:space="preserve">- </w:t>
        <w:br/>
        <w:t xml:space="preserve">&lt;/retenciones&gt; </w:t>
        <w:br/>
        <w:t xml:space="preserve">Obligatorio </w:t>
        <w:br/>
        <w:t xml:space="preserve">- </w:t>
        <w:br/>
        <w:t xml:space="preserve">- </w:t>
        <w:br/>
        <w:t xml:space="preserve">&lt;reembolsos&gt;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&lt;reembolsoDetalle&gt; </w:t>
        <w:br/>
        <w:t xml:space="preserve">Obligatorio </w:t>
        <w:br/>
        <w:t xml:space="preserve">- </w:t>
        <w:br/>
        <w:t xml:space="preserve">- </w:t>
        <w:br/>
        <w:t>&lt;tipoIdentificacionProveedorReembolso&gt;04&lt;/tipoIdentificacionProveedorReembols</w:t>
        <w:br/>
        <w:t xml:space="preserve">o &gt; </w:t>
        <w:br/>
        <w:t xml:space="preserve">Obligatorio cuando </w:t>
        <w:br/>
        <w:t xml:space="preserve">&lt;codDocSustento&gt; sea </w:t>
        <w:br/>
        <w:t xml:space="preserve">igual a 41, conforme tabla </w:t>
        <w:br/>
        <w:t xml:space="preserve">6 de la Ficha Técnica </w:t>
        <w:br/>
        <w:t xml:space="preserve">Offline </w:t>
        <w:br/>
        <w:t xml:space="preserve">Numérico </w:t>
        <w:br/>
        <w:t xml:space="preserve">2 </w:t>
        <w:br/>
        <w:t>&lt;identificacionProveedorReembolso&gt;1760013210001&lt;/identificacionProveedorRee</w:t>
        <w:br/>
        <w:t xml:space="preserve">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Alfanumérico </w:t>
        <w:br/>
        <w:t xml:space="preserve">Max 20 </w:t>
        <w:br/>
        <w:t xml:space="preserve">&lt;codPaisPagoProveedorReembolso&gt;212&lt;/codPaisPagoProveedorReembolso&gt; </w:t>
        <w:br/>
        <w:t xml:space="preserve">Obligatorio cuando </w:t>
        <w:br/>
        <w:t xml:space="preserve">&lt;codDocSustento&gt; sea </w:t>
        <w:br/>
        <w:t xml:space="preserve">igual a 41, conforme la </w:t>
        <w:br/>
        <w:t xml:space="preserve">tabla 25 de la Ficha </w:t>
        <w:br/>
        <w:t xml:space="preserve">Técnica Offline </w:t>
        <w:br/>
        <w:t xml:space="preserve">Numérico </w:t>
        <w:br/>
        <w:t xml:space="preserve">3 </w:t>
        <w:br/>
        <w:t xml:space="preserve">&lt;tipoProveedorReembolso&gt;01&lt;/tipoProveedorReembolso&gt; </w:t>
        <w:br/>
        <w:t xml:space="preserve">Obligatorio cuando </w:t>
        <w:br/>
        <w:t xml:space="preserve">&lt;codDocSustento&gt; sea </w:t>
        <w:br/>
        <w:t xml:space="preserve">igual a 41, conforme tabla </w:t>
        <w:br/>
        <w:t xml:space="preserve">26 de la Ficha Técnica </w:t>
        <w:br/>
        <w:t xml:space="preserve">Offline </w:t>
        <w:br/>
        <w:t xml:space="preserve">Numérico </w:t>
        <w:br/>
        <w:t xml:space="preserve">2 </w:t>
        <w:br/>
        <w:t xml:space="preserve">&lt;codDocReembolso&gt;01&lt;/codDocReembolso &gt; </w:t>
        <w:br/>
        <w:t xml:space="preserve">Obligatorio cuando </w:t>
        <w:br/>
        <w:t xml:space="preserve">&lt;codDocSustento&gt; sea </w:t>
        <w:br/>
        <w:t xml:space="preserve">igual a 41, validar </w:t>
        <w:br/>
        <w:t xml:space="preserve">conforme tabla 4 del </w:t>
        <w:br/>
        <w:t xml:space="preserve">Catálogo ATS </w:t>
        <w:br/>
        <w:t xml:space="preserve">Numérico </w:t>
        <w:br/>
        <w:t xml:space="preserve">2 </w:t>
        <w:br/>
        <w:t xml:space="preserve">&lt;estabDocReembolso&gt;001&lt;/estabDocReembolso&gt;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3 </w:t>
        <w:br/>
        <w:t xml:space="preserve">&lt;ptoEmiDocReembolso&gt;501&lt;/ptoEmiDocReembolso&gt;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3 </w:t>
        <w:br/>
        <w:t xml:space="preserve">&lt;secuencialDocReembolso&gt;000000008&lt;/secuencialDocReembolso&gt;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9 </w:t>
        <w:br/>
        <w:t xml:space="preserve">&lt;fechaEmisionDocReembolso&gt;04/03/2013&lt;/fechaEmisionDocReembolso&gt;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Fecha </w:t>
        <w:br/>
        <w:t xml:space="preserve">dd/mm/aaaa </w:t>
        <w:br/>
        <w:t>&lt;numeroAutorizacionDocReemb&gt;040320130117922611040011001501000000008</w:t>
        <w:br/>
        <w:t xml:space="preserve">1234567816&lt;/numeroAutorizacionDocReemb 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10 o 37 o 49 </w:t>
        <w:br/>
        <w:t xml:space="preserve">&lt;detalleImpuestos&gt;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&lt;detalleImpuesto&gt;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&lt;codigo&gt;2&lt;/codigo&gt; </w:t>
        <w:br/>
        <w:t xml:space="preserve">Obligatorio cuando </w:t>
        <w:br/>
        <w:t xml:space="preserve">&lt;codDocSustento&gt; sea </w:t>
        <w:br/>
        <w:t xml:space="preserve">igual a 41, tabla 16 de la </w:t>
        <w:br/>
        <w:t xml:space="preserve">Ficha Técnica Offline </w:t>
        <w:br/>
        <w:t xml:space="preserve">Numérico </w:t>
        <w:br/>
        <w:t xml:space="preserve">1 </w:t>
        <w:br/>
        <w:t xml:space="preserve">&lt;codigoPorcentaje&gt;2&lt;/codigoPorcentaje&gt; </w:t>
        <w:br/>
        <w:t xml:space="preserve">Obligatorio cuando </w:t>
        <w:br/>
        <w:t xml:space="preserve">&lt;codDocSustento&gt; sea </w:t>
        <w:br/>
        <w:t xml:space="preserve">igual a 41, conforme tabla </w:t>
        <w:br/>
        <w:t xml:space="preserve">17 o 18 de la Ficha </w:t>
        <w:br/>
        <w:t xml:space="preserve">Técnica Offline </w:t>
        <w:br/>
        <w:t xml:space="preserve">Numérico </w:t>
        <w:br/>
        <w:t xml:space="preserve">Min 1 Max 4 </w:t>
        <w:br/>
        <w:t xml:space="preserve">&lt;tarifa&gt;12&lt;/tarifa&gt;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Min 1 Max 4 </w:t>
        <w:br/>
        <w:t xml:space="preserve">&lt;baseImponibleReembolso&gt;125.90&lt;/baseImponibleReembolso&gt;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Max 14 </w:t>
        <w:br/>
        <w:t xml:space="preserve">&lt;impuestoReembolso&gt;15.11&lt;/impuestoReembolso 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Max 14 </w:t>
        <w:br/>
        <w:t xml:space="preserve">&lt;/detalleimpuesto&gt;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106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&lt;detalleImpuesto&gt;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&lt;codigo&gt;3&lt;/codigo&gt; </w:t>
        <w:br/>
        <w:t xml:space="preserve">Obligatorio cuando </w:t>
        <w:br/>
        <w:t xml:space="preserve">&lt;codDocSustento&gt; sea </w:t>
        <w:br/>
        <w:t xml:space="preserve">igual a 41, tabla 16 de la </w:t>
        <w:br/>
        <w:t xml:space="preserve">Ficha Técnica Offline </w:t>
        <w:br/>
        <w:t xml:space="preserve">Numérico </w:t>
        <w:br/>
        <w:t xml:space="preserve">1 </w:t>
        <w:br/>
        <w:t xml:space="preserve">&lt;codigoPorcentaje&gt;3011&lt;/codigoPorcentaje&gt; </w:t>
        <w:br/>
        <w:t xml:space="preserve">Obligatorio cuando </w:t>
        <w:br/>
        <w:t xml:space="preserve">&lt;codDocSustento&gt; sea </w:t>
        <w:br/>
        <w:t xml:space="preserve">igual a 41, conforme tabla </w:t>
        <w:br/>
        <w:t xml:space="preserve">17 o 18 de la Ficha </w:t>
        <w:br/>
        <w:t xml:space="preserve">Técnica Offline </w:t>
        <w:br/>
        <w:t xml:space="preserve">Numérico </w:t>
        <w:br/>
        <w:t xml:space="preserve">Min 1 Max 4 </w:t>
        <w:br/>
        <w:t xml:space="preserve">&lt;tarifa&gt;0&lt;/tarifa&gt;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Min 1 Max 4 </w:t>
        <w:br/>
        <w:t xml:space="preserve">&lt;baseImponibleReembolso&gt;0.00&lt;/baseImponibleReembolso&gt;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Max 14 </w:t>
        <w:br/>
        <w:t xml:space="preserve">&lt;impuestoReembolso&gt;5.15&lt;/impuestoReembolso&gt;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Numérico </w:t>
        <w:br/>
        <w:t xml:space="preserve">Max 14 </w:t>
        <w:br/>
        <w:t xml:space="preserve">&lt;/detalleImpuesto&gt;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&lt;/detalleImpuestos&gt;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&lt;/reembolsoDetalle&gt; </w:t>
        <w:br/>
        <w:t xml:space="preserve">Obligatorio </w:t>
        <w:br/>
        <w:t xml:space="preserve">- </w:t>
        <w:br/>
        <w:t xml:space="preserve">- </w:t>
        <w:br/>
        <w:t xml:space="preserve">&lt;/reembolsos&gt; </w:t>
        <w:br/>
        <w:t xml:space="preserve">Obligatorio cuando </w:t>
        <w:br/>
        <w:t xml:space="preserve">&lt;codDocSustento&gt; sea </w:t>
        <w:br/>
        <w:t xml:space="preserve">igual a 41 </w:t>
        <w:br/>
        <w:t xml:space="preserve">- </w:t>
        <w:br/>
        <w:t xml:space="preserve">-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- </w:t>
        <w:br/>
        <w:t xml:space="preserve">&lt;formapago&gt;01&lt;/formapago&gt; </w:t>
        <w:br/>
        <w:t xml:space="preserve">Obligatorio, conforme </w:t>
        <w:br/>
        <w:t xml:space="preserve">tabla 13 del Catálogo </w:t>
        <w:br/>
        <w:t xml:space="preserve">ATS </w:t>
        <w:br/>
        <w:t xml:space="preserve">Numérico </w:t>
        <w:br/>
        <w:t xml:space="preserve">2 </w:t>
        <w:br/>
        <w:t xml:space="preserve">&lt;total&gt;500&lt;/total&gt; </w:t>
        <w:br/>
        <w:t xml:space="preserve">Obligatorio </w:t>
        <w:br/>
        <w:t xml:space="preserve">Numérico </w:t>
        <w:br/>
        <w:t xml:space="preserve">Max 14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&lt;/docSustento&gt; </w:t>
        <w:br/>
        <w:t xml:space="preserve">Obligatorio </w:t>
        <w:br/>
        <w:t xml:space="preserve">- </w:t>
        <w:br/>
        <w:t xml:space="preserve">- </w:t>
        <w:br/>
        <w:t xml:space="preserve">&lt;/docsSustento&gt; </w:t>
        <w:br/>
        <w:t xml:space="preserve">Obligatorio </w:t>
        <w:br/>
        <w:t xml:space="preserve">- </w:t>
        <w:br/>
        <w:t xml:space="preserve">- </w:t>
        <w:br/>
        <w:t xml:space="preserve">&lt;infoAdicional&gt; </w:t>
        <w:br/>
        <w:t xml:space="preserve">Opcional </w:t>
        <w:br/>
        <w:t xml:space="preserve">- </w:t>
        <w:br/>
        <w:t xml:space="preserve">- </w:t>
        <w:br/>
        <w:t xml:space="preserve">&lt;campoAdicional </w:t>
        <w:br/>
        <w:t xml:space="preserve">nombre="valorpagadoIRsociedaddividendos"&gt;2000&lt;/campoAdicional&gt; </w:t>
        <w:br/>
        <w:t xml:space="preserve">Opcional </w:t>
        <w:br/>
        <w:t xml:space="preserve">Alfanumérico </w:t>
        <w:br/>
        <w:t xml:space="preserve">1 </w:t>
        <w:br/>
        <w:t xml:space="preserve">&lt;/infoAdicional&gt; </w:t>
        <w:br/>
        <w:t xml:space="preserve">Opcional </w:t>
        <w:br/>
        <w:t xml:space="preserve">Numérico </w:t>
        <w:br/>
        <w:t xml:space="preserve">Min 1 Max 4 </w:t>
        <w:br/>
        <w:t xml:space="preserve">&lt;/comprobanteRetencion&gt; </w:t>
        <w:br/>
        <w:t xml:space="preserve">Obligatorio </w:t>
        <w:br/>
        <w:t xml:space="preserve">Numérico </w:t>
        <w:br/>
        <w:t xml:space="preserve">Min 1 Max 4 </w:t>
        <w:br/>
        <w:t xml:space="preserve"> </w:t>
        <w:br/>
        <w:t xml:space="preserve">Para registrar los códigos a utilizar, se recomienda revisar las tablas del catálogo de </w:t>
        <w:br/>
        <w:t xml:space="preserve">Anexo Transaccional Simplificado (ATS), publicado en la página web www.sri.gob.ec: </w:t>
        <w:br/>
        <w:t xml:space="preserve">Información sobre impuestos/Cómo declaro mis impuestos? / Anexos y guías o </w:t>
        <w:br/>
        <w:t>directamente a través del siguiente link: http://www.sri.gob.ec/web/guest/formularios-e-</w:t>
        <w:br/>
        <w:t xml:space="preserve">instructivos1 </w:t>
        <w:br/>
        <w:t xml:space="preserve"> </w:t>
        <w:br/>
        <w:t xml:space="preserve">Nota: El formato RIDE del comprobante de retención corresponderá al publicado para la </w:t>
        <w:br/>
        <w:t xml:space="preserve">versión 1.0.0.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107 </w:t>
        <w:br/>
        <w:t xml:space="preserve">ANEXO 11 – REQUISITOS OBLIGATORIOS </w:t>
        <w:br/>
        <w:t xml:space="preserve">PARA EL XML DE FACTURA COMERCIAL </w:t>
        <w:br/>
        <w:t xml:space="preserve">NEGOCIABLE </w:t>
        <w:br/>
        <w:t xml:space="preserve"> </w:t>
        <w:br/>
        <w:t xml:space="preserve">Las facturas electrónicas comerciales negociables deberán contener la siguiente </w:t>
        <w:br/>
        <w:t xml:space="preserve">información en la estructura del XML; caso contrario no podrán ser generadas como </w:t>
        <w:br/>
        <w:t xml:space="preserve">negociables: </w:t>
        <w:br/>
        <w:t xml:space="preserve"> </w:t>
        <w:br/>
        <w:t xml:space="preserve">1. Dirección comprador:  </w:t>
        <w:br/>
        <w:t xml:space="preserve"> </w:t>
        <w:br/>
        <w:t xml:space="preserve">&lt;direccionComprador&gt;salinas y santiago&lt;/direccionComprador&gt; </w:t>
        <w:br/>
        <w:t xml:space="preserve"> </w:t>
        <w:br/>
        <w:t xml:space="preserve">2. Formas de pago: </w:t>
        <w:br/>
        <w:t xml:space="preserve"> </w:t>
        <w:br/>
        <w:t xml:space="preserve">&lt;pagos&gt; </w:t>
        <w:br/>
        <w:t xml:space="preserve">&lt;pago&gt; </w:t>
        <w:br/>
        <w:t xml:space="preserve">&lt;formaPago&gt;21&lt;/formaPago&gt; </w:t>
        <w:br/>
        <w:t xml:space="preserve">&lt;total&gt;56,00&lt;/total&gt; </w:t>
        <w:br/>
        <w:t xml:space="preserve">&lt;plazo&gt;30&lt;/plazo&gt; </w:t>
        <w:br/>
        <w:t xml:space="preserve">&lt;unidadTiempo&gt;dias&lt;/unidadTiempo&gt; </w:t>
        <w:br/>
        <w:t xml:space="preserve">&lt;/pago&gt; </w:t>
        <w:br/>
        <w:t xml:space="preserve">&lt;/pagos&gt; </w:t>
        <w:br/>
        <w:t xml:space="preserve"> </w:t>
        <w:br/>
        <w:t xml:space="preserve">Para más información respecto a Factura Electrónica Comercial Negociable, ingrese al </w:t>
        <w:br/>
        <w:t xml:space="preserve">siguiente </w:t>
        <w:br/>
        <w:t xml:space="preserve">link: </w:t>
        <w:br/>
        <w:t>http://www.sri.gob.ec/web/guest/facturacion-</w:t>
        <w:br/>
        <w:t xml:space="preserve">electronica#informaci%C3%B3n  </w:t>
        <w:br/>
        <w:t xml:space="preserve"> </w:t>
        <w:br/>
        <w:t xml:space="preserve">Únicamente para aquellos contribuyentes que se dedican a la negociación de facturas </w:t>
        <w:br/>
        <w:t xml:space="preserve">electrónicas y que requieran realizar la notificación masiva de las facturas mediante el </w:t>
        <w:br/>
        <w:t xml:space="preserve">servicio expuesto en el portal web en la opción de Comprobantes Electrónicos / </w:t>
        <w:br/>
        <w:t xml:space="preserve">Ambientes Pruebas o Producción / Factura Comercial Negociable, deberán incluir </w:t>
        <w:br/>
        <w:t xml:space="preserve">obligatoriamente en la estructura del archivo xml entre los tags &lt;/detalles&gt; e </w:t>
        <w:br/>
        <w:t xml:space="preserve">&lt;infoAdicional&gt; previa autorización del comprobante, la dirección de correo electrónico </w:t>
        <w:br/>
        <w:t xml:space="preserve">del receptor, en los siguientes campos: </w:t>
        <w:br/>
        <w:t xml:space="preserve"> </w:t>
        <w:br/>
        <w:t xml:space="preserve">            &lt;tipoNegociable&gt; </w:t>
        <w:br/>
        <w:t xml:space="preserve">                &lt;correo&gt;controldecalidad@sriprueba.ad&lt;/correo&gt; </w:t>
        <w:br/>
        <w:t xml:space="preserve">            &lt;/tipoNegociable&gt; </w:t>
        <w:br/>
        <w:t xml:space="preserve"> </w:t>
        <w:br/>
        <w:t xml:space="preserve">Si la notificación de las facturas comerciales negociables es de manera individual, no se </w:t>
        <w:br/>
        <w:t xml:space="preserve">registrará la información mencionada.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108 </w:t>
        <w:br/>
        <w:t xml:space="preserve">ANEXO 12 – REQUISITO OBLIGATORIO PARA </w:t>
        <w:br/>
        <w:t xml:space="preserve">EL </w:t>
        <w:br/>
        <w:t xml:space="preserve">XML </w:t>
        <w:br/>
        <w:t xml:space="preserve">DE </w:t>
        <w:br/>
        <w:t xml:space="preserve">FACTURA </w:t>
        <w:br/>
        <w:t xml:space="preserve">EN </w:t>
        <w:br/>
        <w:t xml:space="preserve">VENTA </w:t>
        <w:br/>
        <w:t xml:space="preserve">DE </w:t>
        <w:br/>
        <w:t xml:space="preserve">COMBUSTIBLES LÍQUIDOS DERIVADOS DE </w:t>
        <w:br/>
        <w:t xml:space="preserve">HIDROCARBUROS Y BIOCOMBUSTIBLES. </w:t>
        <w:br/>
        <w:t xml:space="preserve"> </w:t>
        <w:br/>
        <w:t xml:space="preserve">Las facturas electrónicas en venta de combustibles líquidos derivados de hidrocarburos </w:t>
        <w:br/>
        <w:t xml:space="preserve">(CLDH) y biocombustibles deberán contener el tag placa en la estructura del XML, esto </w:t>
        <w:br/>
        <w:t xml:space="preserve">entre los tags &lt;moneda&gt; y formas de pago para las versiones 1.0.0, 1.1.0, 2.0.0, 2.1.0; </w:t>
        <w:br/>
        <w:t xml:space="preserve"> </w:t>
        <w:br/>
        <w:t xml:space="preserve">1. Placa </w:t>
        <w:br/>
        <w:t xml:space="preserve"> </w:t>
        <w:br/>
        <w:t xml:space="preserve">&lt;moneda&gt;DOLAR&lt;/moneda&gt; </w:t>
        <w:br/>
        <w:t xml:space="preserve">&lt;placa&gt;PCM4567&lt;/placa&gt; </w:t>
        <w:br/>
        <w:t xml:space="preserve">&lt;pagos&gt; </w:t>
        <w:br/>
        <w:t xml:space="preserve"> </w:t>
        <w:br/>
        <w:t xml:space="preserve">Para mayor información respecto a facturas para ventas de combustibles líquidos </w:t>
        <w:br/>
        <w:t xml:space="preserve">derivados de hidrocarburos y biocombustibles, ingrese al siguiente link: </w:t>
        <w:br/>
        <w:t xml:space="preserve">http://www.sri.gob.ec/web/guest/facturacion-electronica#informaci%C3%B3n </w:t>
        <w:br/>
        <w:t xml:space="preserve">  </w:t>
        <w:br/>
        <w:t xml:space="preserve">2. Llenado del campo Placa </w:t>
        <w:br/>
        <w:t xml:space="preserve"> </w:t>
        <w:br/>
        <w:t xml:space="preserve">El campo &lt;placa&gt; deberá llenarse considerando las siguientes especificaciones, </w:t>
        <w:br/>
        <w:t xml:space="preserve">según lo dispuesto por el organismo regulador14: </w:t>
        <w:br/>
        <w:t xml:space="preserve"> </w:t>
        <w:br/>
        <w:t xml:space="preserve">TABLA 29: FORMATO DE LLENADO DEL CAMPO PLACA </w:t>
        <w:br/>
        <w:t xml:space="preserve"> </w:t>
        <w:br/>
        <w:t xml:space="preserve">Caso </w:t>
        <w:br/>
        <w:t xml:space="preserve">Descripción </w:t>
        <w:br/>
        <w:t xml:space="preserve">Campo </w:t>
        <w:br/>
        <w:t xml:space="preserve">&lt;placa&gt; </w:t>
        <w:br/>
        <w:t xml:space="preserve">Observaciones </w:t>
        <w:br/>
        <w:t xml:space="preserve">1 </w:t>
        <w:br/>
        <w:t xml:space="preserve">Vehículo automotor de transporte terrestre </w:t>
        <w:br/>
        <w:t xml:space="preserve">&lt;ABC1234&gt; </w:t>
        <w:br/>
        <w:t xml:space="preserve">Se deberá ingresar las letras y </w:t>
        <w:br/>
        <w:t xml:space="preserve">números sin ningún espacio </w:t>
        <w:br/>
        <w:t xml:space="preserve">2 </w:t>
        <w:br/>
        <w:t xml:space="preserve">Vehículo automotor de transporte terrestre </w:t>
        <w:br/>
        <w:t xml:space="preserve">&lt;ABC0123&gt; </w:t>
        <w:br/>
        <w:t xml:space="preserve">Si existen solo tres dígitos se </w:t>
        <w:br/>
        <w:t xml:space="preserve">deberá anteponer el cero sin ningún </w:t>
        <w:br/>
        <w:t xml:space="preserve">espacio </w:t>
        <w:br/>
        <w:t xml:space="preserve">3 </w:t>
        <w:br/>
        <w:t xml:space="preserve">Cuantía doméstica </w:t>
        <w:br/>
        <w:t xml:space="preserve">&lt;CU104634&gt; </w:t>
        <w:br/>
        <w:t xml:space="preserve">Las letras “CU” seguido de la parte </w:t>
        <w:br/>
        <w:t xml:space="preserve">numérica de la autorización de la </w:t>
        <w:br/>
        <w:t xml:space="preserve">cuantía doméstica </w:t>
        <w:br/>
        <w:t xml:space="preserve">4 </w:t>
        <w:br/>
        <w:t xml:space="preserve">Personas naturales o jurídicas sin vehículo que </w:t>
        <w:br/>
        <w:t xml:space="preserve">adquieran un volumen de despacho inferior a 5 </w:t>
        <w:br/>
        <w:t xml:space="preserve">galones en provincias no fronterizas </w:t>
        <w:br/>
        <w:t xml:space="preserve">&lt;ZZZ9999&gt; </w:t>
        <w:br/>
        <w:t xml:space="preserve">Se deberá ingresar tres letras “Z” y </w:t>
        <w:br/>
        <w:t xml:space="preserve">cuatro números nueves (9) </w:t>
        <w:br/>
        <w:t xml:space="preserve">5 </w:t>
        <w:br/>
        <w:t xml:space="preserve">Personas naturales o jurídicas sin vehículo que </w:t>
        <w:br/>
        <w:t xml:space="preserve">adquieran un volumen de despacho inferior a 3 </w:t>
        <w:br/>
        <w:t xml:space="preserve">galones en frontera </w:t>
        <w:br/>
        <w:t xml:space="preserve">&lt; ZZZ9999&gt; </w:t>
        <w:br/>
        <w:t xml:space="preserve">Se deberá ingresar tres letras “Z” y </w:t>
        <w:br/>
        <w:t xml:space="preserve">cuatro números nueves (9) </w:t>
        <w:br/>
        <w:t xml:space="preserve">6 </w:t>
        <w:br/>
        <w:t xml:space="preserve">Para el caso de venta de combustible a motos, </w:t>
        <w:br/>
        <w:t xml:space="preserve">vehículos diplomáticos, régimen de internación </w:t>
        <w:br/>
        <w:t xml:space="preserve">temporal y otros que tienen placa asignada por </w:t>
        <w:br/>
        <w:t xml:space="preserve">la Agencia Nacional de Tránsito </w:t>
        <w:br/>
        <w:t xml:space="preserve">&lt;AB023C&gt; </w:t>
        <w:br/>
        <w:t xml:space="preserve">&lt;CD0123&gt; </w:t>
        <w:br/>
        <w:t xml:space="preserve">&lt;IT0123&gt; </w:t>
        <w:br/>
        <w:t xml:space="preserve">Se deberá colocar la placa del </w:t>
        <w:br/>
        <w:t xml:space="preserve">vehículo asignada por la Agencia </w:t>
        <w:br/>
        <w:t xml:space="preserve">Nacional de Transito, tal como </w:t>
        <w:br/>
        <w:t xml:space="preserve">consta en </w:t>
        <w:br/>
        <w:t xml:space="preserve"> </w:t>
        <w:br/>
        <w:t xml:space="preserve">14 Disposiciones sobre el llenado del campo PLACA dadas a los distribuidores de combustible por la Agencia de Regulación y Control de </w:t>
        <w:br/>
        <w:t xml:space="preserve">Energía y Recursos Naturales No Renovables mediante Oficio Nro. ARCERNNR-CTRCH-2024-0014-OF del 10 de enero de 2024.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109 </w:t>
        <w:br/>
        <w:t xml:space="preserve">Caso </w:t>
        <w:br/>
        <w:t xml:space="preserve">Descripción </w:t>
        <w:br/>
        <w:t xml:space="preserve">Campo </w:t>
        <w:br/>
        <w:t xml:space="preserve">&lt;placa&gt; </w:t>
        <w:br/>
        <w:t xml:space="preserve">Observaciones </w:t>
        <w:br/>
        <w:t xml:space="preserve">la matrícula. </w:t>
        <w:br/>
        <w:t xml:space="preserve">7 </w:t>
        <w:br/>
        <w:t xml:space="preserve">Para el caso de venta de combustibles a </w:t>
        <w:br/>
        <w:t xml:space="preserve">vehículos extranjeros. </w:t>
        <w:br/>
        <w:t xml:space="preserve">&lt;ABCD0123&gt; </w:t>
        <w:br/>
        <w:t xml:space="preserve">Se deberá colocar la placa </w:t>
        <w:br/>
        <w:t xml:space="preserve">internacional del vehículo. </w:t>
        <w:br/>
        <w:t xml:space="preserve">8 </w:t>
        <w:br/>
        <w:t xml:space="preserve">Para el caso de Equipo Caminero, Maquinaria </w:t>
        <w:br/>
        <w:t xml:space="preserve">Pesada y Maquinaria Agrícola que tengan </w:t>
        <w:br/>
        <w:t xml:space="preserve">matricula asignada por el Ministerio de </w:t>
        <w:br/>
        <w:t xml:space="preserve">Transporte y Obras Publicas- MTOP. </w:t>
        <w:br/>
        <w:t xml:space="preserve">&lt;MAQN99999&gt; </w:t>
        <w:br/>
        <w:t xml:space="preserve">Se debe ingresar en el campo placa </w:t>
        <w:br/>
        <w:t xml:space="preserve">las Letras MAQN, y seguido del </w:t>
        <w:br/>
        <w:t xml:space="preserve">número completo de la matrícula </w:t>
        <w:br/>
        <w:t xml:space="preserve">otorgado por el MTOP. </w:t>
        <w:br/>
        <w:t xml:space="preserve"> </w:t>
        <w:br/>
        <w:t xml:space="preserve">ANEXO 13 – REQUISITO OBLIGATORIO PARA </w:t>
        <w:br/>
        <w:t xml:space="preserve">XML DE COMPROBANTES EMITIDOS DESDE </w:t>
        <w:br/>
        <w:t xml:space="preserve">UNA MÁQUINA FISCAL </w:t>
        <w:br/>
        <w:t xml:space="preserve"> </w:t>
        <w:br/>
        <w:t xml:space="preserve">Los comprobantes factura, nota de crédito, nota de débito, guía de remisión y </w:t>
        <w:br/>
        <w:t xml:space="preserve">comprobante de retención para todas sus versiones deberán contener los siguientes </w:t>
        <w:br/>
        <w:t xml:space="preserve">tags: marca, modelo y serie en la estructura del XML como se muestra a continuación: </w:t>
        <w:br/>
        <w:t xml:space="preserve"> </w:t>
        <w:br/>
        <w:t xml:space="preserve">&lt;/detalles&gt; </w:t>
        <w:br/>
        <w:t xml:space="preserve">&lt;maquinaFiscal&gt;  </w:t>
        <w:br/>
        <w:t xml:space="preserve">&lt;marca&gt;SISPAU&lt;/marca&gt; </w:t>
        <w:br/>
        <w:t xml:space="preserve">&lt;modelo&gt;ABC1234&lt;/modelo&gt; </w:t>
        <w:br/>
        <w:t xml:space="preserve">&lt;serie&gt;CGMC1405&lt;/serie&gt; </w:t>
        <w:br/>
        <w:t xml:space="preserve">&lt;/maquinaFiscal&gt;  </w:t>
        <w:br/>
        <w:t xml:space="preserve">&lt;infoAdicional&gt; </w:t>
        <w:br/>
        <w:t xml:space="preserve"> </w:t>
        <w:br/>
        <w:t xml:space="preserve">ANEXO 14 – EJEMPLO FIRMA ELECTRÓNICA </w:t>
        <w:br/>
        <w:t xml:space="preserve">BAJO ESTÁNDAR XADES_BES </w:t>
        <w:br/>
        <w:t xml:space="preserve"> </w:t>
        <w:br/>
        <w:t xml:space="preserve">&lt;?xml 109escrip=”1.0” encoding=”UTF-8”?&gt; </w:t>
        <w:br/>
        <w:t xml:space="preserve">&lt;factura id=”comprobante” 109escrip=”1.0.0”&gt; </w:t>
        <w:br/>
        <w:t xml:space="preserve">    &lt;infoTributaria&gt; </w:t>
        <w:br/>
        <w:t xml:space="preserve">        &lt;ambiente&gt;1&lt;/ambiente&gt; </w:t>
        <w:br/>
        <w:t xml:space="preserve">        &lt;tipoEmision&gt;1&lt;/tipoEmision&gt; </w:t>
        <w:br/>
        <w:t xml:space="preserve">        &lt;razonSocial&gt;SERVICIO DE RENTAS INTERNAS&lt;/razonSocial&gt; </w:t>
        <w:br/>
        <w:t xml:space="preserve">        &lt;nombreComercial&gt;LE HACE BIEN AL PAIS&lt;/nombreComercial&gt; </w:t>
        <w:br/>
        <w:t xml:space="preserve">        &lt;ruc&gt;1760013210001&lt;/ruc&gt; </w:t>
        <w:br/>
        <w:t xml:space="preserve">        &lt;claveAcceso&gt;0503201201176001321000110010030009900641234567814&lt;/claveAcceso&gt; </w:t>
        <w:br/>
        <w:t xml:space="preserve">        &lt;codDoc&gt;01&lt;/codDoc&gt; </w:t>
        <w:br/>
        <w:t xml:space="preserve">        &lt;estab&gt;001&lt;/estab&gt; </w:t>
        <w:br/>
        <w:t xml:space="preserve">        &lt;ptoEmi&gt;003&lt;/ptoEmi&gt; </w:t>
        <w:br/>
        <w:t xml:space="preserve">        &lt;secuencial&gt;000990064&lt;/secuencial&gt; </w:t>
        <w:br/>
        <w:t xml:space="preserve">        &lt;dirMatriz&gt;AMAZONAS Y ROCA&lt;/dirMatriz&gt; </w:t>
        <w:br/>
        <w:t xml:space="preserve">    &lt;/infoTributaria&gt; </w:t>
        <w:br/>
        <w:t xml:space="preserve">    &lt;infoFactura&gt; </w:t>
        <w:br/>
        <w:t xml:space="preserve">        &lt;fechaEmision&gt;05/03/2012&lt;/fechaEmision&gt; </w:t>
        <w:br/>
        <w:t xml:space="preserve">        &lt;dirEstablecimiento&gt;SALINAS Y SANTIAGO&lt;/dirEstablecimiento&gt; </w:t>
        <w:br/>
        <w:t xml:space="preserve">        &lt;contribuyenteEspecial&gt;12345&lt;/contribuyenteEspecial&gt; </w:t>
        <w:br/>
        <w:t xml:space="preserve">        &lt;obligadoContabilidad&gt;SI&lt;/obligadoContabilidad&gt; </w:t>
        <w:br/>
        <w:t xml:space="preserve">        &lt;tipoIdentificacionComprador&gt;05&lt;/tipoIdentificacionComprador&gt; </w:t>
        <w:br/>
        <w:t xml:space="preserve">        &lt;razonSocialComprador&gt;EGUIGUREN PENARRETA GABRIEL FERNANDO&lt;/razonSocialComprador&gt; </w:t>
        <w:br/>
        <w:t xml:space="preserve">        &lt;identificacionComprador&gt;1103029144&lt;/identificacionComprador&gt; </w:t>
        <w:br/>
        <w:t xml:space="preserve">        &lt;totalSinImpuestos&gt;100.00&lt;/totalSinImpuestos&gt; </w:t>
        <w:br/>
        <w:t xml:space="preserve">        &lt;totalDescuento&gt;0.00&lt;/totalDescuento&gt; </w:t>
        <w:br/>
        <w:t xml:space="preserve">        &lt;totalConImpuestos&gt; </w:t>
        <w:br/>
        <w:t xml:space="preserve">            &lt;totalImpuesto&gt;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110 </w:t>
        <w:br/>
        <w:t xml:space="preserve">                &lt;110escri&gt;2&lt;/110escri&gt; </w:t>
        <w:br/>
        <w:t xml:space="preserve">                &lt;codigoPorcentaje&gt;2&lt;/codigoPorcentaje&gt; </w:t>
        <w:br/>
        <w:t xml:space="preserve">                &lt;baseImponible&gt;100.00&lt;/baseImponible&gt; </w:t>
        <w:br/>
        <w:t xml:space="preserve">                &lt;valor&gt;12.00&lt;/valor&gt; </w:t>
        <w:br/>
        <w:t xml:space="preserve">            &lt;/totalImpuesto&gt; </w:t>
        <w:br/>
        <w:t xml:space="preserve">        &lt;/totalConImpuestos&gt; </w:t>
        <w:br/>
        <w:t xml:space="preserve">        &lt;propina&gt;0.00&lt;/propina&gt; </w:t>
        <w:br/>
        <w:t xml:space="preserve">        &lt;importeTotal&gt;112.00&lt;/importeTotal&gt; </w:t>
        <w:br/>
        <w:t xml:space="preserve">        &lt;moneda&gt;DÓLAR&lt;/moneda&gt; </w:t>
        <w:br/>
        <w:t xml:space="preserve">    &lt;/infoFactura&gt; </w:t>
        <w:br/>
        <w:t xml:space="preserve">    &lt;detalles&gt; </w:t>
        <w:br/>
        <w:t xml:space="preserve">        &lt;detalle&gt; </w:t>
        <w:br/>
        <w:t xml:space="preserve">            &lt;codigoPrincipal&gt;001&lt;/codigoPrincipal&gt; </w:t>
        <w:br/>
        <w:t xml:space="preserve">            &lt;codigoAuxiliar&gt;001&lt;/codigoAuxiliar&gt; </w:t>
        <w:br/>
        <w:t xml:space="preserve">            &lt;110escripción&gt;SILLA DE MADERA&lt;/110escripción&gt; </w:t>
        <w:br/>
        <w:t xml:space="preserve">            &lt;cantidad&gt;1.00&lt;/cantidad&gt; </w:t>
        <w:br/>
        <w:t xml:space="preserve">            &lt;precioUnitario&gt;100.00&lt;/precioUnitario&gt; </w:t>
        <w:br/>
        <w:t xml:space="preserve">            &lt;descuento&gt;0.00&lt;/descuento&gt; </w:t>
        <w:br/>
        <w:t xml:space="preserve">            &lt;precioTotalSinImpuesto&gt;100.00&lt;/precioTotalSinImpuesto&gt; </w:t>
        <w:br/>
        <w:t xml:space="preserve">            &lt;impuestos&gt; </w:t>
        <w:br/>
        <w:t xml:space="preserve">                &lt;impuesto&gt; </w:t>
        <w:br/>
        <w:t xml:space="preserve">                    &lt;110escri&gt;2&lt;/110escri&gt; </w:t>
        <w:br/>
        <w:t xml:space="preserve">                    &lt;codigoPorcentaje&gt;2&lt;/codigoPorcentaje&gt; </w:t>
        <w:br/>
        <w:t xml:space="preserve">                    &lt;tarifa&gt;12.00&lt;/tarifa&gt; </w:t>
        <w:br/>
        <w:t xml:space="preserve">                    &lt;baseImponible&gt;100.00&lt;/baseImponible&gt; </w:t>
        <w:br/>
        <w:t xml:space="preserve">                    &lt;valor&gt;12.00&lt;/valor&gt; </w:t>
        <w:br/>
        <w:t xml:space="preserve">                &lt;/impuesto&gt; </w:t>
        <w:br/>
        <w:t xml:space="preserve">            &lt;/impuestos&gt; </w:t>
        <w:br/>
        <w:t xml:space="preserve">        &lt;/detalle&gt; </w:t>
        <w:br/>
        <w:t xml:space="preserve">    &lt;/detalles&gt; </w:t>
        <w:br/>
        <w:t xml:space="preserve">    &lt;infoAdicional&gt; </w:t>
        <w:br/>
        <w:t xml:space="preserve">        &lt;campoAdicional nombre=”Dirección”&gt;LOS PERALES Y AV. ELOY ALFARO&lt;/campoAdicional&gt; </w:t>
        <w:br/>
        <w:t xml:space="preserve">        &lt;campoAdicional nombre=”Teléfono”&gt;2123123&lt;/campoAdicional&gt; </w:t>
        <w:br/>
        <w:t xml:space="preserve">        &lt;campoAdicional nombre=”Email”&gt;gfeguiguren@sri.gob.ec&lt;/campoAdicional&gt; </w:t>
        <w:br/>
        <w:t xml:space="preserve">    &lt;/infoAdicional&gt; </w:t>
        <w:br/>
        <w:t xml:space="preserve">&lt;!–INICIO DE LA FIRMA DIGITAL → </w:t>
        <w:br/>
        <w:t xml:space="preserve">&lt;ds:Signature xmlns:ds=”http://www.w3.org/2000/09/xmldsig#” xmlns:etsi=”http://uri.etsi.org/01903/v1.3.2#” Id=”Signature620397”&gt; </w:t>
        <w:br/>
        <w:t xml:space="preserve">&lt;ds:SignedInfo Id=”Signature-SignedInfo814463”&gt; </w:t>
        <w:br/>
        <w:t xml:space="preserve">&lt;ds:CanonicalizationMethod Algorithm=”http://www.w3.org/TR/2001/REC-xml-c14n-20010315”&gt;&lt;/ds:CanonicalizationMethod&gt; </w:t>
        <w:br/>
        <w:t xml:space="preserve">&lt;ds:SignatureMethod Algorithm=”http://www.w3.org/2000/09/xmldsig#rsa-sha1”&gt;&lt;/ds:SignatureMethod&gt; </w:t>
        <w:br/>
        <w:t>&lt;ds:Reference Id=”SignedPropertiesID157683” Type=”http://uri.etsi.org/01903#SignedProperties” URI=”#Signature620397-</w:t>
        <w:br/>
        <w:t xml:space="preserve">SignedProperties24123”&gt; </w:t>
        <w:br/>
        <w:t xml:space="preserve">&lt;ds:DigestMethod Algorithm=”http://www.w3.org/2000/09/xmldsig#sha1”&gt;&lt;/ds:DigestMethod&gt; </w:t>
        <w:br/>
        <w:t xml:space="preserve">&lt;ds:DigestValue&gt;&lt;!–HASH O DIGEST DEL ELEMENTO &lt;etsi:SignedProperties&gt; →&lt;/ds:DigestValue&gt; </w:t>
        <w:br/>
        <w:t xml:space="preserve">&lt;/ds:Reference&gt; </w:t>
        <w:br/>
        <w:t xml:space="preserve"> </w:t>
        <w:br/>
        <w:t xml:space="preserve">&lt;ds:Reference URI=”#Certificate1562780”&gt; </w:t>
        <w:br/>
        <w:t xml:space="preserve">&lt;ds:DigestMethod Algorithm=”http://www.w3.org/2000/09/xmldsig#sha1”&gt;&lt;/ds:DigestMethod&gt; </w:t>
        <w:br/>
        <w:t xml:space="preserve">&lt;ds:DigestValue&gt;&lt;!–HASH O DIGEST DEL CERTIFICADO X509 →&lt;/ds:DigestValue&gt; </w:t>
        <w:br/>
        <w:t xml:space="preserve">&lt;/ds:Reference&gt; </w:t>
        <w:br/>
        <w:t xml:space="preserve">&lt;ds:Reference Id=”Reference-ID-363558” URI=”#comprobante”&gt; </w:t>
        <w:br/>
        <w:t xml:space="preserve">&lt;ds:Transforms&gt; </w:t>
        <w:br/>
        <w:t xml:space="preserve">&lt;ds:Transform Algorithm=”http://www.w3.org/2000/09/xmldsig#enveloped-signature”&gt;&lt;/ds:Transform&gt; </w:t>
        <w:br/>
        <w:t xml:space="preserve">&lt;/ds:Transforms&gt; </w:t>
        <w:br/>
        <w:t xml:space="preserve">&lt;ds:DigestMethod Algorithm=”http://www.w3.org/2000/09/xmldsig#sha1”&gt;&lt;/ds:DigestMethod&gt; </w:t>
        <w:br/>
        <w:t xml:space="preserve">&lt;ds:DigestValue&gt;&lt;!–HASH O DIGEST DE TODO EL ARCHIVO XML IDENTIFICADO POR EL id=”comprobante”→&lt;/ds:DigestValue&gt; </w:t>
        <w:br/>
        <w:t xml:space="preserve">&lt;/ds:Reference&gt; </w:t>
        <w:br/>
        <w:t xml:space="preserve">&lt;/ds:SignedInfo&gt; </w:t>
        <w:br/>
        <w:t xml:space="preserve">&lt;ds:SignatureValue Id=”SignatureValue398963”&gt; </w:t>
        <w:br/>
        <w:t xml:space="preserve"> </w:t>
        <w:br/>
        <w:t xml:space="preserve">&lt;!–VALOR DE LA FIRMA (ENCRIPTADO CON LA LLAVE PRIVADA DEL CERTIFICADO DIGITAL) → </w:t>
        <w:br/>
        <w:t xml:space="preserve">&lt;/ds:SignatureValue&gt; </w:t>
        <w:br/>
        <w:t xml:space="preserve">&lt;ds:KeyInfo Id=”Certificate1562780”&gt; </w:t>
        <w:br/>
        <w:t xml:space="preserve">&lt;ds:X509Data&gt; </w:t>
        <w:br/>
        <w:t xml:space="preserve">&lt;ds:X509Certificate&gt; </w:t>
        <w:br/>
        <w:t xml:space="preserve"> </w:t>
        <w:br/>
        <w:t xml:space="preserve">&lt;!–CERTIFICADO X509 CODIFICADO EN Base64 → </w:t>
        <w:br/>
        <w:t xml:space="preserve">&lt;/ds:X509Certificate&gt; </w:t>
        <w:br/>
        <w:t xml:space="preserve">&lt;/ds:X509Data&gt; </w:t>
        <w:br/>
        <w:t xml:space="preserve">&lt;ds:KeyValue&gt; </w:t>
        <w:br/>
        <w:t xml:space="preserve">&lt;ds:RSAKeyValue&gt; </w:t>
        <w:br/>
        <w:t xml:space="preserve">&lt;ds:Modulus&gt; </w:t>
        <w:br/>
        <w:t xml:space="preserve"> </w:t>
        <w:br/>
        <w:t xml:space="preserve">&lt;!–MODULO DEL CERTIFICADO X509 → </w:t>
        <w:br/>
        <w:t xml:space="preserve">&lt;/ds:Modulus&gt; </w:t>
        <w:br/>
        <w:t xml:space="preserve">&lt;ds:Exponent&gt;AQAB&lt;/ds:Exponent&gt; </w:t>
        <w:br/>
        <w:t xml:space="preserve">&lt;/ds:RSAKeyValue&gt; </w:t>
        <w:br/>
        <w:t xml:space="preserve">&lt;/ds:KeyValue&gt;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111 </w:t>
        <w:br/>
        <w:t xml:space="preserve">&lt;/ds:KeyInfo&gt; </w:t>
        <w:br/>
        <w:t xml:space="preserve">&lt;ds:Object Id=”Signature620397-Object231987”&gt;&lt;etsi:QualifyingProperties Target=”#Signature620397”&gt;&lt;etsi:SignedProperties </w:t>
        <w:br/>
        <w:t>Id=”Signature620397-SignedProperties24123”&gt;&lt;etsi:SignedSignatureProperties&gt;&lt;etsi:SigningTime&gt;2012-03-05T16:57:32-</w:t>
        <w:br/>
        <w:t xml:space="preserve">05:00&lt;/etsi:SigningTime&gt;&lt;etsi:SigningCertificate&gt;&lt;etsi:Cert&gt;&lt;etsi:CertDigest&gt;&lt;ds:DigestMethod </w:t>
        <w:br/>
        <w:t>Algorithm=”http://www.w3.org/2000/09/xmldsig#sha1”&gt;&lt;/ds:DigestMethod&gt;&lt;ds:DigestValue&gt;xUQewsj7MrjSfyMnhWz5DhQnWJM=&lt;/d</w:t>
        <w:br/>
        <w:t xml:space="preserve">s:DigestValue&gt;&lt;/etsi:CertDigest&gt;&lt;etsi:IssuerSerial&gt;&lt;ds:X509IssuerName&gt;CN=AC BANCO CENTRAL DEL </w:t>
        <w:br/>
        <w:t xml:space="preserve">ECUADOR,L=QUITO,OU=ENTIDAD DE CERTIFICACION DE INFORMACION-ECIBCE,O=BANCO CENTRAL DEL </w:t>
        <w:br/>
        <w:t>ECUADOR,C=EC&lt;/ds:X509IssuerName&gt;&lt;ds:X509SerialNumber&gt;1312833444&lt;/ds:X509SerialNumber&gt;&lt;/etsi:IssuerSerial&gt;&lt;/etsi:Cer</w:t>
        <w:br/>
        <w:t xml:space="preserve">t&gt;&lt;/etsi:SigningCertificate&gt;&lt;/etsi:SignedSignatureProperties&gt;&lt;etsi:SignedDataObjectProperties&gt;&lt;etsi:DataObjectFormat </w:t>
        <w:br/>
        <w:t xml:space="preserve">ObjectReference=”#Reference-ID-363558”&gt;&lt;etsi:Description&gt;contenido </w:t>
        <w:br/>
        <w:t>comprobante&lt;/etsi:Description&gt;&lt;etsi:MimeType&gt;text/xml&lt;/etsi:MimeType&gt;&lt;/etsi:DataObjectFormat&gt;&lt;/etsi:SignedDataObjectProperti</w:t>
        <w:br/>
        <w:t xml:space="preserve">es&gt;&lt;/etsi:SignedProperties&gt;&lt;/etsi:QualifyingProperties&gt;&lt;/ds:Object&gt; </w:t>
        <w:br/>
        <w:t xml:space="preserve">&lt;/ds:Signature&gt; </w:t>
        <w:br/>
        <w:t xml:space="preserve">&lt;!–FIN DE LA FIRMA DIGITAL → </w:t>
        <w:br/>
        <w:t xml:space="preserve">&lt;/factura&gt; </w:t>
        <w:br/>
        <w:t xml:space="preserve"> </w:t>
        <w:br/>
        <w:t xml:space="preserve">Nota: Los archivos XML de comprobantes electrónicos se encuentran disponibles en el </w:t>
        <w:br/>
        <w:t xml:space="preserve">portal web del SRI. </w:t>
        <w:br/>
        <w:t xml:space="preserve"> </w:t>
        <w:br/>
        <w:t xml:space="preserve">ANEXO 15 – COMPATIBILIDAD DISPOSITIVOS </w:t>
        <w:br/>
        <w:t xml:space="preserve">PROVISTOS </w:t>
        <w:br/>
        <w:t xml:space="preserve"> </w:t>
        <w:br/>
        <w:t xml:space="preserve">BANCO CENTRAL DEL ECUADOR </w:t>
        <w:br/>
        <w:t xml:space="preserve"> </w:t>
        <w:br/>
        <w:t xml:space="preserve">Windows </w:t>
        <w:br/>
        <w:t xml:space="preserve">XP,  </w:t>
        <w:br/>
        <w:t xml:space="preserve">Vista, 7  </w:t>
        <w:br/>
        <w:t xml:space="preserve">(32-bits) </w:t>
        <w:br/>
        <w:t xml:space="preserve">Windows </w:t>
        <w:br/>
        <w:t xml:space="preserve">Vista,  </w:t>
        <w:br/>
        <w:t xml:space="preserve">7  </w:t>
        <w:br/>
        <w:t xml:space="preserve">(64-bits) </w:t>
        <w:br/>
        <w:t xml:space="preserve">Red Hat Enterprise </w:t>
        <w:br/>
        <w:t xml:space="preserve">5.4 </w:t>
        <w:br/>
        <w:t xml:space="preserve"> (32-bit and 64-bit)  </w:t>
        <w:br/>
        <w:t xml:space="preserve">en kernel 2.6  </w:t>
        <w:br/>
        <w:t xml:space="preserve"> </w:t>
        <w:br/>
        <w:t xml:space="preserve">CentOS 5.4  </w:t>
        <w:br/>
        <w:t xml:space="preserve">(32-bit and 64-bit)  </w:t>
        <w:br/>
        <w:t xml:space="preserve">en kernel 2.6   </w:t>
        <w:br/>
        <w:t xml:space="preserve"> </w:t>
        <w:br/>
        <w:t xml:space="preserve">SUSE Linux Enterprise </w:t>
        <w:br/>
        <w:t xml:space="preserve">11 (32-bit) en kernel </w:t>
        <w:br/>
        <w:t xml:space="preserve">2.6 </w:t>
        <w:br/>
        <w:t xml:space="preserve"> </w:t>
        <w:br/>
        <w:t xml:space="preserve">Fedora 12 (32-bit)  </w:t>
        <w:br/>
        <w:t xml:space="preserve"> </w:t>
        <w:br/>
        <w:t xml:space="preserve">Ubuntu 10.04 (32-bit </w:t>
        <w:br/>
        <w:t xml:space="preserve">and 64 bit) en kernel </w:t>
        <w:br/>
        <w:t xml:space="preserve">2.6   </w:t>
        <w:br/>
        <w:t xml:space="preserve">Ubuntu </w:t>
        <w:br/>
        <w:t xml:space="preserve">8.0.x </w:t>
        <w:br/>
        <w:t xml:space="preserve">9.0.x </w:t>
        <w:br/>
        <w:t xml:space="preserve">MAC OS X  </w:t>
        <w:br/>
        <w:t xml:space="preserve">LION (10.7) </w:t>
        <w:br/>
        <w:t xml:space="preserve">Ikey2032 </w:t>
        <w:br/>
        <w:t xml:space="preserve">✓ </w:t>
        <w:br/>
        <w:t xml:space="preserve">(A) (1) </w:t>
        <w:br/>
        <w:t xml:space="preserve">✓ </w:t>
        <w:br/>
        <w:t xml:space="preserve">(B) (2) </w:t>
        <w:br/>
        <w:t xml:space="preserve">× </w:t>
        <w:br/>
        <w:t xml:space="preserve">✓ </w:t>
        <w:br/>
        <w:t xml:space="preserve">(D) (3) </w:t>
        <w:br/>
        <w:t xml:space="preserve">× </w:t>
        <w:br/>
        <w:t xml:space="preserve">Aladin </w:t>
        <w:br/>
        <w:t xml:space="preserve">etoken PRO </w:t>
        <w:br/>
        <w:t xml:space="preserve">✓ </w:t>
        <w:br/>
        <w:t xml:space="preserve">(A) (1) </w:t>
        <w:br/>
        <w:t xml:space="preserve">✓ </w:t>
        <w:br/>
        <w:t xml:space="preserve">(B) (2) </w:t>
        <w:br/>
        <w:t xml:space="preserve">✓ </w:t>
        <w:br/>
        <w:t xml:space="preserve">(C) (3) </w:t>
        <w:br/>
        <w:t xml:space="preserve">× </w:t>
        <w:br/>
        <w:t xml:space="preserve">✓ </w:t>
        <w:br/>
        <w:t xml:space="preserve">(E) (5) </w:t>
        <w:br/>
        <w:t xml:space="preserve"> </w:t>
        <w:br/>
        <w:t xml:space="preserve"> </w:t>
        <w:br/>
        <w:t xml:space="preserve">• Driver SafeNet AuthenticationClient-x32-8.00.msi  provisto por la página web del </w:t>
        <w:br/>
        <w:t xml:space="preserve">B.C.E. </w:t>
        <w:br/>
        <w:t xml:space="preserve">• Driver SafeNet AuthenticationClient-x64-8.00.msi  provisto por la página web del </w:t>
        <w:br/>
        <w:t xml:space="preserve">B.C.E. </w:t>
        <w:br/>
        <w:t xml:space="preserve">• Driver SafeNetAuthenticationClient_Linux_v8.0.zip  provisto por la página web del </w:t>
        <w:br/>
        <w:t xml:space="preserve">B.C.E. </w:t>
        <w:br/>
        <w:t xml:space="preserve">• Driver BSecPKLinux-2.0.0.0007.zip  provisto por la página web del B.C.E.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112 </w:t>
        <w:br/>
        <w:t xml:space="preserve">• Driver eToken_PKI_Client_4_55_Mac.zip provisto por la página web del B.C.E. </w:t>
        <w:br/>
        <w:t xml:space="preserve">(1) Requiere tener instalado el JRE de java versión 6.x (Java SE 6 Update 26 o </w:t>
        <w:br/>
        <w:t xml:space="preserve">superior) </w:t>
        <w:br/>
        <w:t xml:space="preserve">(2) Requiere tener instalado el JRE de java versión 7.x (Java SE 7u3) </w:t>
        <w:br/>
        <w:t xml:space="preserve">(3) Requiere tener instalada el JRE SE 6.x respectivo a la versión que corresponda </w:t>
        <w:br/>
        <w:t xml:space="preserve">de Linux </w:t>
        <w:br/>
        <w:t xml:space="preserve">(4) Requiere tener instalada el Java SE 6 correspondiente al MAC OS </w:t>
        <w:br/>
        <w:t xml:space="preserve"> </w:t>
        <w:br/>
        <w:t xml:space="preserve">ANEXO 16 – REQUISITO OBLIGATORIO DE </w:t>
        <w:br/>
        <w:t xml:space="preserve">LLENADO PARA EL XML DE FACTURA EN LA </w:t>
        <w:br/>
        <w:t xml:space="preserve">VENTA </w:t>
        <w:br/>
        <w:t xml:space="preserve">DE </w:t>
        <w:br/>
        <w:t xml:space="preserve">COMBUSTIBLES </w:t>
        <w:br/>
        <w:t xml:space="preserve">LÍQUIDOS </w:t>
        <w:br/>
        <w:t xml:space="preserve">DERIVADOS </w:t>
        <w:br/>
        <w:t xml:space="preserve">DE </w:t>
        <w:br/>
        <w:t xml:space="preserve">HIDROCARBUROS </w:t>
        <w:br/>
        <w:t xml:space="preserve">Y </w:t>
        <w:br/>
        <w:t xml:space="preserve">BIOCOMBUSTIBLES. </w:t>
        <w:br/>
        <w:t xml:space="preserve"> </w:t>
        <w:br/>
        <w:t xml:space="preserve">En la emisión del comprobante de venta tipo factura realizados por la venta de </w:t>
        <w:br/>
        <w:t xml:space="preserve">combustibles líquidos derivados de hidrocarburos (CLDH) y biocombustibles, en la </w:t>
        <w:br/>
        <w:t xml:space="preserve">sección &lt;detalles&gt;, para el llenado de los campos &lt;codigoPrincipal&gt; y &lt;descripción&gt; se </w:t>
        <w:br/>
        <w:t xml:space="preserve">deberán considerar la información del combustible conforme al siguiente detalle: </w:t>
        <w:br/>
        <w:t xml:space="preserve"> </w:t>
        <w:br/>
        <w:t xml:space="preserve">TABLA 30 </w:t>
        <w:br/>
        <w:t xml:space="preserve"> </w:t>
        <w:br/>
        <w:t xml:space="preserve">&lt;codigoPrincipal&gt; </w:t>
        <w:br/>
        <w:t xml:space="preserve">&lt;112escripción&gt; </w:t>
        <w:br/>
        <w:t xml:space="preserve">0103 </w:t>
        <w:br/>
        <w:t xml:space="preserve">SÚPER </w:t>
        <w:br/>
        <w:t xml:space="preserve">0101 </w:t>
        <w:br/>
        <w:t xml:space="preserve">EXTRA </w:t>
        <w:br/>
        <w:t xml:space="preserve">0174 </w:t>
        <w:br/>
        <w:t xml:space="preserve">EXTRA CON ETANOL </w:t>
        <w:br/>
        <w:t xml:space="preserve">0121 </w:t>
        <w:br/>
        <w:t xml:space="preserve">DIESEL PREMIUM </w:t>
        <w:br/>
        <w:t xml:space="preserve">0104 </w:t>
        <w:br/>
        <w:t xml:space="preserve">DIESEL 2 </w:t>
        <w:br/>
        <w:t xml:space="preserve">*De conformidad con el Oficio Nro. ARCERNNR-CTRCH-2024-0014-OF emitido por la Agencia de Regulación y Control de Energía y Recursos </w:t>
        <w:br/>
        <w:t xml:space="preserve">Naturales No Renovables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113 </w:t>
        <w:br/>
        <w:t xml:space="preserve"> </w:t>
        <w:br/>
        <w:t xml:space="preserve"> </w:t>
        <w:br/>
        <w:t xml:space="preserve"> </w:t>
        <w:br/>
        <w:t xml:space="preserve">ANEXO 17 – FORMATOS XML LIQUIDACIÓN </w:t>
        <w:br/>
        <w:t xml:space="preserve">DE COMPRA DE BIENES Y PRESTACIÓN DE </w:t>
        <w:br/>
        <w:t xml:space="preserve">SERVICIOS EN LAS VERSIONES 1.0.0 Y 1.1.0 </w:t>
        <w:br/>
        <w:t xml:space="preserve"> </w:t>
        <w:br/>
        <w:t xml:space="preserve">LIQUIDACIÓN DE COMPRA DE BIENES Y PRESTACIÓN DE </w:t>
        <w:br/>
        <w:t xml:space="preserve">SERVICIOS VERSIÓN 1.0.0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version="1.0" encoding="UTF-8"?&gt; </w:t>
        <w:br/>
        <w:t xml:space="preserve">Obligatorio </w:t>
        <w:br/>
        <w:t xml:space="preserve">- </w:t>
        <w:br/>
        <w:t xml:space="preserve">- </w:t>
        <w:br/>
        <w:t xml:space="preserve">&lt;liquidacionCompra id="comprobante" versión="1.0.0"&gt;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conforme tabla 4 </w:t>
        <w:br/>
        <w:t xml:space="preserve">de la Ficha Técnica Offline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conforme tabla 2 </w:t>
        <w:br/>
        <w:t xml:space="preserve">de la Ficha Técnica Offline </w:t>
        <w:br/>
        <w:t xml:space="preserve">Numérico </w:t>
        <w:br/>
        <w:t xml:space="preserve">1 </w:t>
        <w:br/>
        <w:t xml:space="preserve">&lt;razonSocial&gt;razonSocial0&lt;/razonSocial&gt;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&lt;nombreComercial&gt;nombreComercial0&lt;/nombreComercial&gt; </w:t>
        <w:br/>
        <w:t xml:space="preserve">Opcional </w:t>
        <w:br/>
        <w:t xml:space="preserve">Alfanumérico </w:t>
        <w:br/>
        <w:t xml:space="preserve">Max 300 </w:t>
        <w:br/>
        <w:t xml:space="preserve">&lt;ruc&gt;0000000000001&lt;/ruc&gt; </w:t>
        <w:br/>
        <w:t xml:space="preserve">Obligatorio </w:t>
        <w:br/>
        <w:t xml:space="preserve">Numérico </w:t>
        <w:br/>
        <w:t xml:space="preserve">13 </w:t>
        <w:br/>
        <w:t>&lt;claveAcceso&gt;0000000000000000000000000000000000000000000000000&lt;</w:t>
        <w:br/>
        <w:t xml:space="preserve">/claveAcceso&gt; </w:t>
        <w:br/>
        <w:t xml:space="preserve">Obligatorio </w:t>
        <w:br/>
        <w:t xml:space="preserve">Numérico </w:t>
        <w:br/>
        <w:t xml:space="preserve">49 </w:t>
        <w:br/>
        <w:t xml:space="preserve">&lt;codDoc&gt;03&lt;/codDoc&gt; </w:t>
        <w:br/>
        <w:t xml:space="preserve">Obligatorio, conforme tabla 4 </w:t>
        <w:br/>
        <w:t xml:space="preserve">de la Catálogo Técnica Anexo </w:t>
        <w:br/>
        <w:t xml:space="preserve">ATS </w:t>
        <w:br/>
        <w:t xml:space="preserve">Numérico </w:t>
        <w:br/>
        <w:t xml:space="preserve">2 </w:t>
        <w:br/>
        <w:t xml:space="preserve">&lt;estab&gt;000&lt;/estab&gt;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&lt;ptoEmi&gt;000&lt;/ptoEmi&gt;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&lt;secuencial&gt;000000000&lt;/secuencial&gt;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&lt;dirMatriz&gt;dirMatriz0&lt;/dirMatriz&gt;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-&lt;infoLiquidacionCompra&gt; </w:t>
        <w:br/>
        <w:t xml:space="preserve">Obligatorio </w:t>
        <w:br/>
        <w:t xml:space="preserve">- </w:t>
        <w:br/>
        <w:t xml:space="preserve">- </w:t>
        <w:br/>
        <w:t xml:space="preserve">&lt;fechaEmision&gt;01/01/2000&lt;/fechaEmision&gt;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&lt;dirEstablecimiento&gt;dirEstablecimiento0&lt;/dirEstablecimiento&gt; </w:t>
        <w:br/>
        <w:t xml:space="preserve">Opcional </w:t>
        <w:br/>
        <w:t xml:space="preserve">Alfanumérico </w:t>
        <w:br/>
        <w:t xml:space="preserve">Max 300 </w:t>
        <w:br/>
        <w:t xml:space="preserve">&lt;contribuyenteEspecial&gt;contribuyente&lt;/contribuyenteEspecial&gt; </w:t>
        <w:br/>
        <w:t xml:space="preserve">Opcional </w:t>
        <w:br/>
        <w:t xml:space="preserve">Alfanumérico </w:t>
        <w:br/>
        <w:t xml:space="preserve">Min 3 Max 13 </w:t>
        <w:br/>
        <w:t xml:space="preserve">&lt;obligadoContabilidad&gt;SI&lt;/obligadoContabilidad&gt; </w:t>
        <w:br/>
        <w:t xml:space="preserve">Opcional </w:t>
        <w:br/>
        <w:t xml:space="preserve">Texto </w:t>
        <w:br/>
        <w:t xml:space="preserve">SI/NO </w:t>
        <w:br/>
        <w:t xml:space="preserve">&lt;tipoIdentificacionProveedor&gt;05&lt;/tipoIdentificacionProveedor&gt; </w:t>
        <w:br/>
        <w:t xml:space="preserve">Opcional conforme tabla 6 de la </w:t>
        <w:br/>
        <w:t xml:space="preserve">Ficha Técnica Offline </w:t>
        <w:br/>
        <w:t xml:space="preserve">Numérico </w:t>
        <w:br/>
        <w:t xml:space="preserve">2 </w:t>
        <w:br/>
        <w:t xml:space="preserve">&lt;razonSocialProveedor&gt;EMPRESA ABC&lt;/razonSocialComprador&gt;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&lt;identificacionProveedor&gt;1794567890001&lt;/identificacionProveedor&gt; </w:t>
        <w:br/>
        <w:t xml:space="preserve">Obligatorio </w:t>
        <w:br/>
        <w:t xml:space="preserve">Alfanumérico </w:t>
        <w:br/>
        <w:t xml:space="preserve">20 </w:t>
        <w:br/>
        <w:t xml:space="preserve">&lt;direccionProveedor&gt;direccionComprador0&lt;/direccionProveedor&gt; </w:t>
        <w:br/>
        <w:t xml:space="preserve">Opcional </w:t>
        <w:br/>
        <w:t xml:space="preserve">Alfanumérico </w:t>
        <w:br/>
        <w:t xml:space="preserve">Max 300 </w:t>
        <w:br/>
        <w:t xml:space="preserve">&lt;totalSinImpuestos&gt;50.00&lt;/totalSinImpuestos&gt; </w:t>
        <w:br/>
        <w:t xml:space="preserve">Obligatorio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Obligatorio </w:t>
        <w:br/>
        <w:t xml:space="preserve">Numérico </w:t>
        <w:br/>
        <w:t xml:space="preserve">Max 14 </w:t>
        <w:br/>
        <w:t xml:space="preserve">&lt;codDocReembolso&gt;00&lt;/codDocReembolso&gt; </w:t>
        <w:br/>
        <w:t xml:space="preserve">Obligatorio, si </w:t>
        <w:br/>
        <w:t xml:space="preserve">&lt;codDocReembolso&gt; es igual a </w:t>
        <w:br/>
        <w:t xml:space="preserve">41. </w:t>
        <w:br/>
        <w:t xml:space="preserve">Numérico </w:t>
        <w:br/>
        <w:t xml:space="preserve">Max 2 </w:t>
        <w:br/>
        <w:t xml:space="preserve">&lt;totalComprobantesReembolso&gt;56.00&lt;/totalComprobantesReembolso&gt; </w:t>
        <w:br/>
        <w:t xml:space="preserve">Obligatorio, si </w:t>
        <w:br/>
        <w:t xml:space="preserve">&lt;codDocReembolso&gt; es igual a </w:t>
        <w:br/>
        <w:t xml:space="preserve">41, corresponde a la suma de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114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>&lt;totalBaseImponibleReembolso</w:t>
        <w:br/>
        <w:t xml:space="preserve">&gt; y &lt;totalImpuestoReembolso&gt; </w:t>
        <w:br/>
        <w:t xml:space="preserve">&lt;totalBaseImponibleReembolso&gt;50.00&lt;/totalBaseImponibleReembolso&gt; </w:t>
        <w:br/>
        <w:t xml:space="preserve">Obligatorio, si </w:t>
        <w:br/>
        <w:t xml:space="preserve">&lt;codDocReembolso&gt; es igual a </w:t>
        <w:br/>
        <w:t xml:space="preserve">41, corresponde a la suma de </w:t>
        <w:br/>
        <w:t xml:space="preserve">&lt;BaseImponibleReembolso&gt; </w:t>
        <w:br/>
        <w:t xml:space="preserve">Numérico </w:t>
        <w:br/>
        <w:t xml:space="preserve">Max 14 </w:t>
        <w:br/>
        <w:t xml:space="preserve">&lt;totalImpuestoReembolso&gt;6.00&lt;/totalImpuestoReembolso&gt; </w:t>
        <w:br/>
        <w:t xml:space="preserve">Obligatorio, si </w:t>
        <w:br/>
        <w:t xml:space="preserve">&lt;codDocReembolso&gt; es igual a </w:t>
        <w:br/>
        <w:t xml:space="preserve">41, corresponde a la sumatoria </w:t>
        <w:br/>
        <w:t xml:space="preserve">de los tags   </w:t>
        <w:br/>
        <w:t xml:space="preserve">&lt;impuestoReembolso&gt;, el cual </w:t>
        <w:br/>
        <w:t xml:space="preserve">es mayor o igual a la sumatoria.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 </w:t>
        <w:br/>
        <w:t xml:space="preserve"> </w:t>
        <w:br/>
        <w:t xml:space="preserve">&lt;totalImpuesto&gt; </w:t>
        <w:br/>
        <w:t xml:space="preserve">Obligatorio </w:t>
        <w:br/>
        <w:t xml:space="preserve"> </w:t>
        <w:br/>
        <w:t xml:space="preserve"> </w:t>
        <w:br/>
        <w:t xml:space="preserve">&lt;codigo&gt;2&lt;/codigo&gt; </w:t>
        <w:br/>
        <w:t xml:space="preserve">Obligatorio, conforme tabla 16 </w:t>
        <w:br/>
        <w:t xml:space="preserve">de la Ficha Técnica Offline </w:t>
        <w:br/>
        <w:t xml:space="preserve">Numérico </w:t>
        <w:br/>
        <w:t xml:space="preserve">Max 2 </w:t>
        <w:br/>
        <w:t xml:space="preserve">&lt;codigoPorcentaje&gt;2&lt;/codigoPorcentaje&gt; </w:t>
        <w:br/>
        <w:t xml:space="preserve">Obligatorio, conforme tabla 17 </w:t>
        <w:br/>
        <w:t xml:space="preserve">de la Ficha Técnica Offline </w:t>
        <w:br/>
        <w:t xml:space="preserve">Numérico </w:t>
        <w:br/>
        <w:t xml:space="preserve">Max 2 </w:t>
        <w:br/>
        <w:t xml:space="preserve">&lt;descuentoAdicional&gt;0.00&lt;/descuentoAdicional&gt; </w:t>
        <w:br/>
        <w:t xml:space="preserve">Opcional </w:t>
        <w:br/>
        <w:t xml:space="preserve">Numérico </w:t>
        <w:br/>
        <w:t xml:space="preserve">Max 14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&lt;tarifa&gt;12&lt;/tarifa&gt; </w:t>
        <w:br/>
        <w:t xml:space="preserve">Obligatorio </w:t>
        <w:br/>
        <w:t xml:space="preserve">Numérico </w:t>
        <w:br/>
        <w:t xml:space="preserve">Min 1 Max 4 / 2 </w:t>
        <w:br/>
        <w:t xml:space="preserve">enteros, 2 </w:t>
        <w:br/>
        <w:t xml:space="preserve">decimales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&lt;importeTotal&gt;56.00&lt;/importeTotal&gt; </w:t>
        <w:br/>
        <w:t xml:space="preserve">Obligatorio corresponde a la </w:t>
        <w:br/>
        <w:t xml:space="preserve">sumatoria de bases imponibles </w:t>
        <w:br/>
        <w:t xml:space="preserve">e impuestos. </w:t>
        <w:br/>
        <w:t xml:space="preserve">Numérico </w:t>
        <w:br/>
        <w:t xml:space="preserve">Max 14 </w:t>
        <w:br/>
        <w:t xml:space="preserve">&lt;moneda&gt;moneda0&lt;/moneda&gt; </w:t>
        <w:br/>
        <w:t xml:space="preserve">Obligatorio </w:t>
        <w:br/>
        <w:t xml:space="preserve">Alfanumérico </w:t>
        <w:br/>
        <w:t xml:space="preserve">Max 14 </w:t>
        <w:br/>
        <w:t xml:space="preserve">&lt;pagos&gt; </w:t>
        <w:br/>
        <w:t xml:space="preserve">Obligatorio </w:t>
        <w:br/>
        <w:t xml:space="preserve"> </w:t>
        <w:br/>
        <w:t xml:space="preserve"> </w:t>
        <w:br/>
        <w:t xml:space="preserve">&lt;pago&gt; </w:t>
        <w:br/>
        <w:t xml:space="preserve">Obligatorio </w:t>
        <w:br/>
        <w:t xml:space="preserve"> </w:t>
        <w:br/>
        <w:t xml:space="preserve"> </w:t>
        <w:br/>
        <w:t xml:space="preserve">&lt;formaPago&gt;01&lt;/formaPago&gt; </w:t>
        <w:br/>
        <w:t xml:space="preserve">Obligatorio. Conforme tabla 24 </w:t>
        <w:br/>
        <w:t xml:space="preserve">de la Ficha Técnica Offline </w:t>
        <w:br/>
        <w:t xml:space="preserve">Numérico </w:t>
        <w:br/>
        <w:t xml:space="preserve">Max 2 </w:t>
        <w:br/>
        <w:t xml:space="preserve">&lt;total&gt;56.00&lt;/total&gt;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&lt;plazo&gt;30&lt;/plazo&gt; </w:t>
        <w:br/>
        <w:t xml:space="preserve">Obligatorio </w:t>
        <w:br/>
        <w:t xml:space="preserve">Numérico </w:t>
        <w:br/>
        <w:t xml:space="preserve">Max 14 </w:t>
        <w:br/>
        <w:t xml:space="preserve">&lt;unidadTiempo&gt;unidadTiem&lt;/unidadTiempo&gt; </w:t>
        <w:br/>
        <w:t xml:space="preserve">Opcional </w:t>
        <w:br/>
        <w:t xml:space="preserve">Texto </w:t>
        <w:br/>
        <w:t xml:space="preserve">Max 10 </w:t>
        <w:br/>
        <w:t xml:space="preserve">&lt;/pago&gt; </w:t>
        <w:br/>
        <w:t xml:space="preserve"> </w:t>
        <w:br/>
        <w:t xml:space="preserve"> </w:t>
        <w:br/>
        <w:t xml:space="preserve">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&lt;/infoLiquidacionCompra&gt;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&lt;codigoPrincipal&gt;codigoPrincipal0&lt;/codigoPrincipal&gt;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&lt;codigoAuxiliar&gt;codigoAuxiliar0&lt;/codigoAuxiliar&gt; </w:t>
        <w:br/>
        <w:t xml:space="preserve">Opcional </w:t>
        <w:br/>
        <w:t xml:space="preserve">Alfanumérico </w:t>
        <w:br/>
        <w:t xml:space="preserve">Max 25 </w:t>
        <w:br/>
        <w:t xml:space="preserve">&lt;descripcion&gt;descripcion0&lt;/descripcion&gt;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&lt;unidadMedida&gt;unidadMedida0&lt;/unidadMedida&gt; </w:t>
        <w:br/>
        <w:t xml:space="preserve">Opcional </w:t>
        <w:br/>
        <w:t xml:space="preserve">Alfanumérico </w:t>
        <w:br/>
        <w:t xml:space="preserve">Max 50 </w:t>
        <w:br/>
        <w:t xml:space="preserve">&lt;cantidad&gt;1&lt;/cantidad&gt;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&lt;precioUnitario&gt;50.00&lt;/precioUnitario&gt;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&lt;descuento&gt;0.00&lt;/descuento&gt; </w:t>
        <w:br/>
        <w:t xml:space="preserve">Opcional </w:t>
        <w:br/>
        <w:t xml:space="preserve">Numérico </w:t>
        <w:br/>
        <w:t xml:space="preserve">Max 14 </w:t>
        <w:br/>
        <w:t xml:space="preserve">&lt;precioTotalSinImpuesto&gt;50.00&lt;/precioTotalSinImpuesto&gt; </w:t>
        <w:br/>
        <w:t xml:space="preserve">Obligatorio, debe multiplicar el </w:t>
        <w:br/>
        <w:t xml:space="preserve">campo precio por cantidad </w:t>
        <w:br/>
        <w:t xml:space="preserve">Numérico </w:t>
        <w:br/>
        <w:t xml:space="preserve">Max 14 </w:t>
        <w:br/>
        <w:t xml:space="preserve">&lt;detallesAdicionales&gt; </w:t>
        <w:br/>
        <w:t xml:space="preserve">Opcional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115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&lt;detAdicional nombre="nombre0" valor="valor0"/&gt; </w:t>
        <w:br/>
        <w:t xml:space="preserve">Opcional </w:t>
        <w:br/>
        <w:t xml:space="preserve">Alfanumérico </w:t>
        <w:br/>
        <w:t xml:space="preserve">Max 300 </w:t>
        <w:br/>
        <w:t xml:space="preserve">&lt;detAdicional nombre="nombre1" valor="valor1"/&gt; </w:t>
        <w:br/>
        <w:t xml:space="preserve">Opcional </w:t>
        <w:br/>
        <w:t xml:space="preserve">Alfanumérico </w:t>
        <w:br/>
        <w:t xml:space="preserve">Max 300 </w:t>
        <w:br/>
        <w:t xml:space="preserve">&lt;/detallesAdicionales&gt; </w:t>
        <w:br/>
        <w:t xml:space="preserve">Opcional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conforme tabla 16 </w:t>
        <w:br/>
        <w:t xml:space="preserve">de la Ficha Técnica Offline </w:t>
        <w:br/>
        <w:t xml:space="preserve">Numérico </w:t>
        <w:br/>
        <w:t xml:space="preserve">Max 2 </w:t>
        <w:br/>
        <w:t xml:space="preserve">&lt;codigoPorcentaje&gt;2&lt;/codigoPorcentaje&gt; </w:t>
        <w:br/>
        <w:t xml:space="preserve">Obligatorio, conforme tabla 17 </w:t>
        <w:br/>
        <w:t xml:space="preserve">de la Ficha Técnica Offline </w:t>
        <w:br/>
        <w:t xml:space="preserve">Numérico </w:t>
        <w:br/>
        <w:t xml:space="preserve">Max 2 </w:t>
        <w:br/>
        <w:t xml:space="preserve">&lt;tarifa&gt;12&lt;/tarifa&gt; </w:t>
        <w:br/>
        <w:t xml:space="preserve">Obligatorio </w:t>
        <w:br/>
        <w:t xml:space="preserve">Numérico </w:t>
        <w:br/>
        <w:t xml:space="preserve">Min 1 Max 4 / 2 </w:t>
        <w:br/>
        <w:t xml:space="preserve">enteros, 2 </w:t>
        <w:br/>
        <w:t xml:space="preserve">decimales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&lt;reembolsos&gt;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&lt;reembolsoDetalle&gt;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>&lt;tipoIdentificacionProveedorReembolso&gt;04&lt;/tipoIdentificacionProveedorRee</w:t>
        <w:br/>
        <w:t xml:space="preserve">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2 </w:t>
        <w:br/>
        <w:t xml:space="preserve">Validar código de tipo de </w:t>
        <w:br/>
        <w:t xml:space="preserve">identificación conforme tabla 6 </w:t>
        <w:br/>
        <w:t xml:space="preserve">de la Ficha Técnica Offline </w:t>
        <w:br/>
        <w:t>&lt;identificacionProveedorReembolso&gt;identificacionProvee&lt;/identificacionPro</w:t>
        <w:br/>
        <w:t xml:space="preserve">veedorReembolso&gt;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20 </w:t>
        <w:br/>
        <w:t xml:space="preserve">Validar código de tipo de </w:t>
        <w:br/>
        <w:t xml:space="preserve">identificación conforme tabla </w:t>
        <w:br/>
        <w:t xml:space="preserve">26 de la Ficha Técnica Offline </w:t>
        <w:br/>
        <w:t xml:space="preserve">&lt;codPaisPagoProveedorReembolso&gt;000&lt;/codPaisPagoProveedorReembolso&gt;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3 </w:t>
        <w:br/>
        <w:t xml:space="preserve">Validar de acuerdo tabla 25 de </w:t>
        <w:br/>
        <w:t xml:space="preserve">la Ficha Técnica Offline </w:t>
        <w:br/>
        <w:t xml:space="preserve">&lt;tipoProveedorReembolso&gt;01&lt;/tipoProveedorReembolso&gt; </w:t>
        <w:br/>
        <w:t xml:space="preserve">Obligatorio cuando </w:t>
        <w:br/>
        <w:t xml:space="preserve">&lt;codDocReembolso&gt; sea igual </w:t>
        <w:br/>
        <w:t xml:space="preserve">a 41, Validar con tabla 26 de la </w:t>
        <w:br/>
        <w:t xml:space="preserve">Ficha Técnica Offline </w:t>
        <w:br/>
        <w:t xml:space="preserve">Numérico </w:t>
        <w:br/>
        <w:t xml:space="preserve">Max 2 </w:t>
        <w:br/>
        <w:t xml:space="preserve">&lt;codDocReembolso&gt;00&lt;/codDocReembolso&gt; </w:t>
        <w:br/>
        <w:t xml:space="preserve">Obligatorio cuando </w:t>
        <w:br/>
        <w:t xml:space="preserve">&lt;codDocReembolso&gt; sea igual </w:t>
        <w:br/>
        <w:t xml:space="preserve">a 41, Validar tabla 4 de </w:t>
        <w:br/>
        <w:t xml:space="preserve">Catálogo Anexo ATS </w:t>
        <w:br/>
        <w:t xml:space="preserve">Numérico </w:t>
        <w:br/>
        <w:t xml:space="preserve">Max 3 </w:t>
        <w:br/>
        <w:t xml:space="preserve">&lt;estabDocReembolso&gt;000&lt;/estabDocReembolso&gt; </w:t>
        <w:br/>
        <w:t xml:space="preserve">Obligatorio cuando </w:t>
        <w:br/>
        <w:t xml:space="preserve">&lt;codDocReembolso&gt; sea igual </w:t>
        <w:br/>
        <w:t xml:space="preserve">a 41. </w:t>
        <w:br/>
        <w:t xml:space="preserve">Numérico </w:t>
        <w:br/>
        <w:t xml:space="preserve">Max 3 </w:t>
        <w:br/>
        <w:t xml:space="preserve">&lt;ptoEmiDocReembolso&gt;000&lt;/ptoEmiDocReembolso&gt;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3 </w:t>
        <w:br/>
        <w:t xml:space="preserve">&lt;secuencialDocReembolso&gt;000000000&lt;/secuencialDocReembolso&gt;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9 </w:t>
        <w:br/>
        <w:t xml:space="preserve">&lt;fechaEmisionDocReembolso&gt;01/01/2000&lt;/fechaEmisionDocReembolso&gt; </w:t>
        <w:br/>
        <w:t xml:space="preserve">Obligatorio cuando </w:t>
        <w:br/>
        <w:t xml:space="preserve">Fecha </w:t>
        <w:br/>
        <w:t xml:space="preserve">dd/mm/aaaa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116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&lt;codDocReembolso&gt; sea igual </w:t>
        <w:br/>
        <w:t xml:space="preserve">a 41 </w:t>
        <w:br/>
        <w:t>&lt;numeroautorizacionDocReemb&gt;0000000000&lt;/numeroautorizacionDocRee</w:t>
        <w:br/>
        <w:t xml:space="preserve">mb&gt;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10, 37 ó 49 </w:t>
        <w:br/>
        <w:t xml:space="preserve">&lt;detalleImpuestos&gt;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&lt;detalleImpuesto&gt;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&lt;codigo&gt;2&lt;/codigo&gt; </w:t>
        <w:br/>
        <w:t xml:space="preserve">Obligatorio cuando </w:t>
        <w:br/>
        <w:t xml:space="preserve">&lt;codDocReembolso&gt; sea igual </w:t>
        <w:br/>
        <w:t xml:space="preserve">a 41. Conforme tabla 16 de la </w:t>
        <w:br/>
        <w:t xml:space="preserve">Ficha Técnica Offline </w:t>
        <w:br/>
        <w:t xml:space="preserve">Numérico </w:t>
        <w:br/>
        <w:t xml:space="preserve">Max 2 </w:t>
        <w:br/>
        <w:t xml:space="preserve">&lt;codigoPorcentaje&gt;2&lt;/codigoPorcentaje&gt; </w:t>
        <w:br/>
        <w:t xml:space="preserve">Obligatorio cuando </w:t>
        <w:br/>
        <w:t xml:space="preserve">&lt;codDocReembolso&gt; sea igual </w:t>
        <w:br/>
        <w:t xml:space="preserve">a 41, conforme tabla 17 de la </w:t>
        <w:br/>
        <w:t xml:space="preserve">Ficha Técnica Offline </w:t>
        <w:br/>
        <w:t xml:space="preserve">Numérico </w:t>
        <w:br/>
        <w:t xml:space="preserve">Max 2 </w:t>
        <w:br/>
        <w:t xml:space="preserve">&lt;tarifa&gt;12&lt;/tarifa&gt; </w:t>
        <w:br/>
        <w:t xml:space="preserve">Obligatorio cuando </w:t>
        <w:br/>
        <w:t xml:space="preserve">&lt;codDocReembolso&gt; sea igual </w:t>
        <w:br/>
        <w:t xml:space="preserve">a 41, conforme tabla 17 de la </w:t>
        <w:br/>
        <w:t xml:space="preserve">Ficha Técnica Offline </w:t>
        <w:br/>
        <w:t xml:space="preserve">Numérico </w:t>
        <w:br/>
        <w:t xml:space="preserve">Min 1 Max 4 / 2 </w:t>
        <w:br/>
        <w:t xml:space="preserve">enteros, 2 </w:t>
        <w:br/>
        <w:t xml:space="preserve">decimales </w:t>
        <w:br/>
        <w:t xml:space="preserve">&lt;baseImponibleReembolso&gt;50.00&lt;/baseImponibleReembolso&gt;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14 </w:t>
        <w:br/>
        <w:t xml:space="preserve">&lt;impuestoReembolso&gt;50.00&lt;/impuestoReembolso&gt;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14 </w:t>
        <w:br/>
        <w:t xml:space="preserve">&lt;/detalleImpuesto&gt;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&lt;/detalleImpuestos&gt;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&lt;/reembolsoDetalle&gt;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&lt;/reembolsos&gt;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&lt;maquinaFiscal&gt;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&lt;marca&gt;SISPAU&lt;/marca&gt; </w:t>
        <w:br/>
        <w:t xml:space="preserve">Obligatorio cuando </w:t>
        <w:br/>
        <w:t xml:space="preserve">corresponda </w:t>
        <w:br/>
        <w:t xml:space="preserve">Alfanumérico </w:t>
        <w:br/>
        <w:t xml:space="preserve">Min 1 Max 100 </w:t>
        <w:br/>
        <w:t xml:space="preserve">&lt;modelo&gt;ABC1234&lt;/modelo&gt; </w:t>
        <w:br/>
        <w:t xml:space="preserve">Obligatorio cuando </w:t>
        <w:br/>
        <w:t xml:space="preserve">corresponda </w:t>
        <w:br/>
        <w:t xml:space="preserve">Alfanumérico </w:t>
        <w:br/>
        <w:t xml:space="preserve">Min 1 Max 100 </w:t>
        <w:br/>
        <w:t xml:space="preserve">&lt;serie&gt;CGMC1405&lt;/serie&gt;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 </w:t>
        <w:br/>
        <w:t xml:space="preserve">&lt;/maquinaFiscal&gt;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&lt;infoAdicional&gt; </w:t>
        <w:br/>
        <w:t xml:space="preserve">Opcional </w:t>
        <w:br/>
        <w:t xml:space="preserve">- </w:t>
        <w:br/>
        <w:t xml:space="preserve">- </w:t>
        <w:br/>
        <w:t xml:space="preserve">&lt;campoAdicional nombre="nombre4"&gt;campoAdicional0&lt;/campoAdicional&gt; </w:t>
        <w:br/>
        <w:t xml:space="preserve">Opcional </w:t>
        <w:br/>
        <w:t xml:space="preserve">Alfanumérico </w:t>
        <w:br/>
        <w:t xml:space="preserve">Max 300 </w:t>
        <w:br/>
        <w:t xml:space="preserve">&lt;campoAdicional nombre="nombre5"&gt;campoAdicional1&lt;/campoAdicional&gt; </w:t>
        <w:br/>
        <w:t xml:space="preserve">Opcional </w:t>
        <w:br/>
        <w:t xml:space="preserve">Alfanumérico </w:t>
        <w:br/>
        <w:t xml:space="preserve">Max 300 </w:t>
        <w:br/>
        <w:t xml:space="preserve">&lt;/infoAdicional&gt; </w:t>
        <w:br/>
        <w:t xml:space="preserve">Opcional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117 </w:t>
        <w:br/>
        <w:t xml:space="preserve"> </w:t>
        <w:br/>
        <w:t xml:space="preserve"> </w:t>
        <w:br/>
        <w:t xml:space="preserve"> </w:t>
        <w:br/>
        <w:t xml:space="preserve">LIQUIDACIÓN DE COMPRA DE BIENES Y PRESTACIÓN DE </w:t>
        <w:br/>
        <w:t xml:space="preserve">SERVICIOS VERSIÓN 1.1.0 </w:t>
        <w:br/>
        <w:t xml:space="preserve"> </w:t>
        <w:br/>
        <w:t xml:space="preserve">En esta versión se podrá utilizar de 2 a 6 decimales en los campos de cantidad y precio </w:t>
        <w:br/>
        <w:t xml:space="preserve">unitario para contribuyentes que lo requieran. </w:t>
        <w:br/>
        <w:t xml:space="preserve">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&lt;?xml version="1.1.0" encoding="UTF-8"?&gt; </w:t>
        <w:br/>
        <w:t xml:space="preserve">Obligatorio </w:t>
        <w:br/>
        <w:t xml:space="preserve">- </w:t>
        <w:br/>
        <w:t xml:space="preserve">- </w:t>
        <w:br/>
        <w:t xml:space="preserve">&lt;liquidacionCompra id="comprobante" versión=”1.1.0”&gt; </w:t>
        <w:br/>
        <w:t xml:space="preserve">Obligatorio </w:t>
        <w:br/>
        <w:t xml:space="preserve">- </w:t>
        <w:br/>
        <w:t xml:space="preserve">- </w:t>
        <w:br/>
        <w:t xml:space="preserve">&lt;infoTributaria&gt; </w:t>
        <w:br/>
        <w:t xml:space="preserve">Obligatorio </w:t>
        <w:br/>
        <w:t xml:space="preserve">- </w:t>
        <w:br/>
        <w:t xml:space="preserve">- </w:t>
        <w:br/>
        <w:t xml:space="preserve">&lt;ambiente&gt;1&lt;/ambiente&gt; </w:t>
        <w:br/>
        <w:t xml:space="preserve">Obligatorio, conforme tabla 4 </w:t>
        <w:br/>
        <w:t xml:space="preserve">de la Ficha Técnica Offline </w:t>
        <w:br/>
        <w:t xml:space="preserve">Numérico </w:t>
        <w:br/>
        <w:t xml:space="preserve">1 </w:t>
        <w:br/>
        <w:t xml:space="preserve">&lt;tipoEmision&gt;1&lt;/tipoEmision&gt; </w:t>
        <w:br/>
        <w:t xml:space="preserve">Obligatorio, conforme tabla 2 </w:t>
        <w:br/>
        <w:t xml:space="preserve">de la Ficha Técnica Offline </w:t>
        <w:br/>
        <w:t xml:space="preserve">Numérico </w:t>
        <w:br/>
        <w:t xml:space="preserve">1 </w:t>
        <w:br/>
        <w:t xml:space="preserve">&lt;razonSocial&gt;razonSocial0&lt;/razonSocial&gt; </w:t>
        <w:br/>
        <w:t xml:space="preserve">Obligatorio </w:t>
        <w:br/>
        <w:t xml:space="preserve">Alfanumérico </w:t>
        <w:br/>
        <w:t xml:space="preserve">Max 300 </w:t>
        <w:br/>
        <w:t xml:space="preserve">&lt;nombreComercial&gt;nombreComercial0&lt;/nombreComercial&gt; </w:t>
        <w:br/>
        <w:t xml:space="preserve">Opcional </w:t>
        <w:br/>
        <w:t xml:space="preserve">Alfanumérico </w:t>
        <w:br/>
        <w:t xml:space="preserve">Max 300 </w:t>
        <w:br/>
        <w:t xml:space="preserve">&lt;ruc&gt;0000000000001&lt;/ruc&gt; </w:t>
        <w:br/>
        <w:t xml:space="preserve">Obligatorio </w:t>
        <w:br/>
        <w:t xml:space="preserve">Numérico </w:t>
        <w:br/>
        <w:t xml:space="preserve">13 </w:t>
        <w:br/>
        <w:t>&lt;claveAcceso&gt;0000000000000000000000000000000000000000000000000&lt;/</w:t>
        <w:br/>
        <w:t xml:space="preserve">claveAcceso&gt; </w:t>
        <w:br/>
        <w:t xml:space="preserve">Obligatorio </w:t>
        <w:br/>
        <w:t xml:space="preserve">Numérico </w:t>
        <w:br/>
        <w:t xml:space="preserve">49 </w:t>
        <w:br/>
        <w:t xml:space="preserve">&lt;codDoc&gt;03&lt;/codDoc&gt; </w:t>
        <w:br/>
        <w:t xml:space="preserve">Obligatorio, conforme tabla 4 </w:t>
        <w:br/>
        <w:t xml:space="preserve">del Catálogo ATS </w:t>
        <w:br/>
        <w:t xml:space="preserve">Numérico </w:t>
        <w:br/>
        <w:t xml:space="preserve">2 </w:t>
        <w:br/>
        <w:t xml:space="preserve">&lt;estab&gt;000&lt;/estab&gt; </w:t>
        <w:br/>
        <w:t xml:space="preserve">Obligatorio </w:t>
        <w:br/>
        <w:t xml:space="preserve">Numérico </w:t>
        <w:br/>
        <w:t xml:space="preserve">3 </w:t>
        <w:br/>
        <w:t xml:space="preserve">&lt;ptoEmi&gt;000&lt;/ptoEmi&gt; </w:t>
        <w:br/>
        <w:t xml:space="preserve">Obligatorio </w:t>
        <w:br/>
        <w:t xml:space="preserve">Numérico </w:t>
        <w:br/>
        <w:t xml:space="preserve">3 </w:t>
        <w:br/>
        <w:t xml:space="preserve">&lt;secuencial&gt;000000000&lt;/secuencial&gt; </w:t>
        <w:br/>
        <w:t xml:space="preserve">Obligatorio </w:t>
        <w:br/>
        <w:t xml:space="preserve">Numérico </w:t>
        <w:br/>
        <w:t xml:space="preserve">9 </w:t>
        <w:br/>
        <w:t xml:space="preserve">&lt;dirMatriz&gt;dirMatriz0&lt;/dirMatriz&gt; </w:t>
        <w:br/>
        <w:t xml:space="preserve">Obligatorio </w:t>
        <w:br/>
        <w:t xml:space="preserve">Alfanumérico </w:t>
        <w:br/>
        <w:t xml:space="preserve">Max 300 </w:t>
        <w:br/>
        <w:t xml:space="preserve">&lt;/infoTributaria&gt; </w:t>
        <w:br/>
        <w:t xml:space="preserve">Obligatorio </w:t>
        <w:br/>
        <w:t xml:space="preserve">- </w:t>
        <w:br/>
        <w:t xml:space="preserve">- </w:t>
        <w:br/>
        <w:t xml:space="preserve">&lt;infoLiquidacionCompra&gt; </w:t>
        <w:br/>
        <w:t xml:space="preserve">Obligatorio </w:t>
        <w:br/>
        <w:t xml:space="preserve">- </w:t>
        <w:br/>
        <w:t xml:space="preserve">- </w:t>
        <w:br/>
        <w:t xml:space="preserve">&lt;fechaEmision&gt;01/01/2000&lt;/fechaEmision&gt; </w:t>
        <w:br/>
        <w:t xml:space="preserve">Obligatorio </w:t>
        <w:br/>
        <w:t xml:space="preserve">Fecha </w:t>
        <w:br/>
        <w:t xml:space="preserve">dd/mm/aaaa </w:t>
        <w:br/>
        <w:t xml:space="preserve">&lt;dirEstablecimiento&gt;dirEstablecimiento0&lt;/dirEstablecimiento&gt; </w:t>
        <w:br/>
        <w:t xml:space="preserve">Opcional </w:t>
        <w:br/>
        <w:t xml:space="preserve">Alfanumérico </w:t>
        <w:br/>
        <w:t xml:space="preserve">Max 300 </w:t>
        <w:br/>
        <w:t xml:space="preserve">&lt;contribuyenteEspecial&gt;contribuyente&lt;/contribuyenteEspecial&gt; </w:t>
        <w:br/>
        <w:t xml:space="preserve">Opcional </w:t>
        <w:br/>
        <w:t xml:space="preserve">Alfanumérico </w:t>
        <w:br/>
        <w:t xml:space="preserve">Min 3 Max 13 </w:t>
        <w:br/>
        <w:t xml:space="preserve">&lt;obligadoContabilidad&gt;SI&lt;/obligadoContabilidad&gt; </w:t>
        <w:br/>
        <w:t xml:space="preserve">Opcional </w:t>
        <w:br/>
        <w:t xml:space="preserve">Texto </w:t>
        <w:br/>
        <w:t xml:space="preserve">SI/NO </w:t>
        <w:br/>
        <w:t xml:space="preserve">&lt;tipoIdentificacionProveedor&gt;05&lt;/tipoIdentificacionProveedor&gt; </w:t>
        <w:br/>
        <w:t xml:space="preserve">Opcional conforme tabla 6 de la </w:t>
        <w:br/>
        <w:t xml:space="preserve">Ficha Técnica Offline </w:t>
        <w:br/>
        <w:t xml:space="preserve">Numérico </w:t>
        <w:br/>
        <w:t xml:space="preserve">2 </w:t>
        <w:br/>
        <w:t xml:space="preserve">&lt;razonSocialProveedor&gt;EMPRESA ABC&lt;/razonSocialProveedor&gt; </w:t>
        <w:br/>
        <w:t xml:space="preserve">Obligatorio </w:t>
        <w:br/>
        <w:t xml:space="preserve">Alfanumérico </w:t>
        <w:br/>
        <w:t xml:space="preserve">Max 300 </w:t>
        <w:br/>
        <w:t xml:space="preserve">&lt;identificacionProveedor&gt;1750863147&lt;/identificacionProveedor&gt; </w:t>
        <w:br/>
        <w:t xml:space="preserve">Obligatorio </w:t>
        <w:br/>
        <w:t xml:space="preserve">Alfanumérico </w:t>
        <w:br/>
        <w:t xml:space="preserve">Max 20 </w:t>
        <w:br/>
        <w:t xml:space="preserve">&lt;direccionProveedor&gt;direccionProveedor&lt;/direccionProveedor&gt; </w:t>
        <w:br/>
        <w:t xml:space="preserve">Opcional </w:t>
        <w:br/>
        <w:t xml:space="preserve">Alfanumérico </w:t>
        <w:br/>
        <w:t xml:space="preserve">Max 300 </w:t>
        <w:br/>
        <w:t xml:space="preserve">&lt;totalSinImpuestos&gt;50.00&lt;/totalSinImpuestos&gt; </w:t>
        <w:br/>
        <w:t xml:space="preserve">Obligatorio conforme sumatoria </w:t>
        <w:br/>
        <w:t xml:space="preserve">de bases imponibles de </w:t>
        <w:br/>
        <w:t xml:space="preserve">Detalles. </w:t>
        <w:br/>
        <w:t xml:space="preserve">Numérico </w:t>
        <w:br/>
        <w:t xml:space="preserve">Max 14 </w:t>
        <w:br/>
        <w:t xml:space="preserve">&lt;totalDescuento&gt;0.00&lt;/totalDescuento&gt; </w:t>
        <w:br/>
        <w:t xml:space="preserve">Opcional conforme sumatoria </w:t>
        <w:br/>
        <w:t xml:space="preserve">de campos descuentos de </w:t>
        <w:br/>
        <w:t xml:space="preserve">Detalles. </w:t>
        <w:br/>
        <w:t xml:space="preserve">Numérico </w:t>
        <w:br/>
        <w:t xml:space="preserve">Max 14 </w:t>
        <w:br/>
        <w:t xml:space="preserve">&lt;codDocReembolso&gt;00&lt;/codDocReembolso&gt; </w:t>
        <w:br/>
        <w:t xml:space="preserve">Obligatorio, si </w:t>
        <w:br/>
        <w:t xml:space="preserve">&lt;codDocReembolso&gt; es igual a </w:t>
        <w:br/>
        <w:t xml:space="preserve">41. </w:t>
        <w:br/>
        <w:t xml:space="preserve">Numérico </w:t>
        <w:br/>
        <w:t xml:space="preserve">Max 2 </w:t>
        <w:br/>
        <w:t xml:space="preserve">&lt;totalComprobantesReembolso&gt;56.00&lt;/totalComprobantesReembolso&gt; </w:t>
        <w:br/>
        <w:t xml:space="preserve">Obligatorio, si </w:t>
        <w:br/>
        <w:t xml:space="preserve">&lt;codDocReembolso&gt; es igual a </w:t>
        <w:br/>
        <w:t xml:space="preserve">41, corresponde a la suma de </w:t>
        <w:br/>
        <w:t>&lt;totalBaseImponibleReembolso</w:t>
        <w:br/>
        <w:t xml:space="preserve">&gt; y &lt;totalImpuestoReembolso&gt; </w:t>
        <w:br/>
        <w:t xml:space="preserve">Numérico </w:t>
        <w:br/>
        <w:t xml:space="preserve">Max 14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118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&lt;totalBaseImponibleReembolso&gt;50.00&lt;/totalBaseImponibleReembolso&gt; </w:t>
        <w:br/>
        <w:t xml:space="preserve">Obligatorio, si </w:t>
        <w:br/>
        <w:t xml:space="preserve">&lt;codDocReembolso&gt; es igual a </w:t>
        <w:br/>
        <w:t xml:space="preserve">41, corresponde a la suma de </w:t>
        <w:br/>
        <w:t xml:space="preserve">&lt;BaseImponibleReembolso&gt; </w:t>
        <w:br/>
        <w:t xml:space="preserve">Numérico </w:t>
        <w:br/>
        <w:t xml:space="preserve">Max 14 </w:t>
        <w:br/>
        <w:t xml:space="preserve">&lt;totalImpuestoReembolso&gt;6.00&lt;/totalImpuestoReembolso&gt; </w:t>
        <w:br/>
        <w:t xml:space="preserve">Obligatorio, si </w:t>
        <w:br/>
        <w:t xml:space="preserve">&lt;codDocReembolso&gt; es igual a </w:t>
        <w:br/>
        <w:t xml:space="preserve">41, corresponde a la sumatoria </w:t>
        <w:br/>
        <w:t xml:space="preserve">de los tags   </w:t>
        <w:br/>
        <w:t xml:space="preserve">&lt;impuestoReembolso&gt;, el cual </w:t>
        <w:br/>
        <w:t xml:space="preserve">es mayor o igual a la sumatoria. </w:t>
        <w:br/>
        <w:t xml:space="preserve">Numérico </w:t>
        <w:br/>
        <w:t xml:space="preserve">Max 14 </w:t>
        <w:br/>
        <w:t xml:space="preserve">&lt;totalConImpuestos&gt; </w:t>
        <w:br/>
        <w:t xml:space="preserve">Obligatorio </w:t>
        <w:br/>
        <w:t xml:space="preserve">- </w:t>
        <w:br/>
        <w:t xml:space="preserve">- </w:t>
        <w:br/>
        <w:t xml:space="preserve">&lt;totalImpuesto&gt;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conforme tabla 16 </w:t>
        <w:br/>
        <w:t xml:space="preserve">de la Ficha Técnica Offline </w:t>
        <w:br/>
        <w:t xml:space="preserve">Numérico </w:t>
        <w:br/>
        <w:t xml:space="preserve">Max 2 </w:t>
        <w:br/>
        <w:t xml:space="preserve">&lt;codigoPorcentaje&gt;2&lt;/codigoPorcentaje&gt; </w:t>
        <w:br/>
        <w:t xml:space="preserve">Obligatorio, conforme tabla 17 </w:t>
        <w:br/>
        <w:t xml:space="preserve">de la Ficha Técnica Offline </w:t>
        <w:br/>
        <w:t xml:space="preserve">Numérico </w:t>
        <w:br/>
        <w:t xml:space="preserve">Max 2 </w:t>
        <w:br/>
        <w:t xml:space="preserve">&lt;descuentoAdicional&gt;0.00&lt;/descuentoAdicional&gt; </w:t>
        <w:br/>
        <w:t xml:space="preserve">Opcional </w:t>
        <w:br/>
        <w:t xml:space="preserve">Numérico </w:t>
        <w:br/>
        <w:t xml:space="preserve">Max 14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&lt;tarifa&gt;12&lt;/tarifa&gt; </w:t>
        <w:br/>
        <w:t xml:space="preserve">Obligatorio </w:t>
        <w:br/>
        <w:t xml:space="preserve">Numérico </w:t>
        <w:br/>
        <w:t xml:space="preserve">Min 1 Max 4 / 2 </w:t>
        <w:br/>
        <w:t xml:space="preserve">enteros, 2 </w:t>
        <w:br/>
        <w:t xml:space="preserve">decimales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&lt;/totalImpuesto&gt; </w:t>
        <w:br/>
        <w:t xml:space="preserve">Obligatorio </w:t>
        <w:br/>
        <w:t xml:space="preserve">- </w:t>
        <w:br/>
        <w:t xml:space="preserve">- </w:t>
        <w:br/>
        <w:t xml:space="preserve">&lt;/totalConImpuestos&gt; </w:t>
        <w:br/>
        <w:t xml:space="preserve">Obligatorio </w:t>
        <w:br/>
        <w:t xml:space="preserve">- </w:t>
        <w:br/>
        <w:t xml:space="preserve">- </w:t>
        <w:br/>
        <w:t xml:space="preserve">&lt;importeTotal&gt;56.00&lt;/importeTotal&gt; </w:t>
        <w:br/>
        <w:t xml:space="preserve">Obligatorio corresponde a la </w:t>
        <w:br/>
        <w:t xml:space="preserve">sumatoria de bases imponibles </w:t>
        <w:br/>
        <w:t xml:space="preserve">e impuestos. </w:t>
        <w:br/>
        <w:t xml:space="preserve">Numérico </w:t>
        <w:br/>
        <w:t xml:space="preserve">Max 14 </w:t>
        <w:br/>
        <w:t xml:space="preserve">&lt;moneda&gt;moneda0&lt;/moneda&gt; </w:t>
        <w:br/>
        <w:t xml:space="preserve">Obligatorio </w:t>
        <w:br/>
        <w:t xml:space="preserve">Alfanumérico </w:t>
        <w:br/>
        <w:t xml:space="preserve">Max 14 </w:t>
        <w:br/>
        <w:t xml:space="preserve">&lt;pagos&gt; </w:t>
        <w:br/>
        <w:t xml:space="preserve">Obligatorio </w:t>
        <w:br/>
        <w:t xml:space="preserve">- </w:t>
        <w:br/>
        <w:t xml:space="preserve">- </w:t>
        <w:br/>
        <w:t xml:space="preserve">&lt;pago&gt; </w:t>
        <w:br/>
        <w:t xml:space="preserve">Obligatorio </w:t>
        <w:br/>
        <w:t xml:space="preserve">- </w:t>
        <w:br/>
        <w:t xml:space="preserve">- </w:t>
        <w:br/>
        <w:t xml:space="preserve">&lt;formaPago&gt;01&lt;/formaPago&gt; </w:t>
        <w:br/>
        <w:t xml:space="preserve">Obligatorio. Conforme tabla 24 </w:t>
        <w:br/>
        <w:t xml:space="preserve">de la Ficha Técnica Offline </w:t>
        <w:br/>
        <w:t xml:space="preserve">Numérico </w:t>
        <w:br/>
        <w:t xml:space="preserve">Max 2 </w:t>
        <w:br/>
        <w:t xml:space="preserve">&lt;total&gt;56.00&lt;/total&gt; </w:t>
        <w:br/>
        <w:t xml:space="preserve">Obligatorio </w:t>
        <w:br/>
        <w:t xml:space="preserve">Numérico </w:t>
        <w:br/>
        <w:t xml:space="preserve">Max 14 </w:t>
        <w:br/>
        <w:t xml:space="preserve">&lt;plazo&gt;30&lt;/plazo&gt; </w:t>
        <w:br/>
        <w:t xml:space="preserve">Obligatorio </w:t>
        <w:br/>
        <w:t xml:space="preserve">Numérico </w:t>
        <w:br/>
        <w:t xml:space="preserve">Max 14 </w:t>
        <w:br/>
        <w:t xml:space="preserve">&lt;unidadTiempo&gt;unidadTiem&lt;/unidadTiempo&gt; </w:t>
        <w:br/>
        <w:t xml:space="preserve">Opcional </w:t>
        <w:br/>
        <w:t xml:space="preserve">Texto </w:t>
        <w:br/>
        <w:t xml:space="preserve">Max 10 </w:t>
        <w:br/>
        <w:t xml:space="preserve">&lt;/pago&gt; </w:t>
        <w:br/>
        <w:t xml:space="preserve">Obligatorio </w:t>
        <w:br/>
        <w:t xml:space="preserve">- </w:t>
        <w:br/>
        <w:t xml:space="preserve">- </w:t>
        <w:br/>
        <w:t xml:space="preserve">&lt;/pagos&gt; </w:t>
        <w:br/>
        <w:t xml:space="preserve">Obligatorio </w:t>
        <w:br/>
        <w:t xml:space="preserve">- </w:t>
        <w:br/>
        <w:t xml:space="preserve">- </w:t>
        <w:br/>
        <w:t xml:space="preserve">&lt;/infoLiquidacionCompra&gt; </w:t>
        <w:br/>
        <w:t xml:space="preserve">Obligatorio </w:t>
        <w:br/>
        <w:t xml:space="preserve">- </w:t>
        <w:br/>
        <w:t xml:space="preserve">- </w:t>
        <w:br/>
        <w:t xml:space="preserve">&lt;detalles&gt; </w:t>
        <w:br/>
        <w:t xml:space="preserve">Obligatorio </w:t>
        <w:br/>
        <w:t xml:space="preserve">- </w:t>
        <w:br/>
        <w:t xml:space="preserve">- </w:t>
        <w:br/>
        <w:t xml:space="preserve">&lt;detalle&gt; </w:t>
        <w:br/>
        <w:t xml:space="preserve">Obligatorio </w:t>
        <w:br/>
        <w:t xml:space="preserve">- </w:t>
        <w:br/>
        <w:t xml:space="preserve">- </w:t>
        <w:br/>
        <w:t xml:space="preserve">&lt;codigoPrincipal&gt;codigoPrincipal0&lt;/codigoPrincipal&gt; </w:t>
        <w:br/>
        <w:t xml:space="preserve">Obligatorio </w:t>
        <w:br/>
        <w:t xml:space="preserve">Alfanumérico </w:t>
        <w:br/>
        <w:t xml:space="preserve">Max 25 </w:t>
        <w:br/>
        <w:t xml:space="preserve">&lt;codigoAuxiliar&gt;codigoAuxiliar0&lt;/codigoAuxiliar&gt; </w:t>
        <w:br/>
        <w:t xml:space="preserve">Opcional </w:t>
        <w:br/>
        <w:t xml:space="preserve">Alfanumérico </w:t>
        <w:br/>
        <w:t xml:space="preserve">Max 25 </w:t>
        <w:br/>
        <w:t xml:space="preserve">&lt;descripcion&gt;descripcion0&lt;/descripcion&gt; </w:t>
        <w:br/>
        <w:t xml:space="preserve">Obligatorio </w:t>
        <w:br/>
        <w:t xml:space="preserve">Alfanumérico </w:t>
        <w:br/>
        <w:t xml:space="preserve">Max 300 </w:t>
        <w:br/>
        <w:t xml:space="preserve">&lt;unidadMedida&gt;unidadMedida0&lt;/unidadMedida&gt; </w:t>
        <w:br/>
        <w:t xml:space="preserve">Opcional </w:t>
        <w:br/>
        <w:t xml:space="preserve">Alfanumérico </w:t>
        <w:br/>
        <w:t xml:space="preserve">Max 50 </w:t>
        <w:br/>
        <w:t xml:space="preserve">&lt;cantidad&gt;1.000000&lt;/cantidad&gt; </w:t>
        <w:br/>
        <w:t xml:space="preserve">Obligatorio </w:t>
        <w:br/>
        <w:t xml:space="preserve">Numérico </w:t>
        <w:br/>
        <w:t xml:space="preserve">Max 14 </w:t>
        <w:br/>
        <w:t xml:space="preserve">&lt;precioUnitario&gt;50.000000&lt;/precioUnitario&gt; </w:t>
        <w:br/>
        <w:t xml:space="preserve">Obligatorio </w:t>
        <w:br/>
        <w:t xml:space="preserve">Numérico </w:t>
        <w:br/>
        <w:t xml:space="preserve">Max 14 </w:t>
        <w:br/>
        <w:t xml:space="preserve">&lt;descuento&gt;0.00&lt;/descuento&gt; </w:t>
        <w:br/>
        <w:t xml:space="preserve">Opcional </w:t>
        <w:br/>
        <w:t xml:space="preserve">Numérico </w:t>
        <w:br/>
        <w:t xml:space="preserve">Max 14 </w:t>
        <w:br/>
        <w:t xml:space="preserve">&lt;precioTotalSinImpuesto&gt;50.00&lt;/precioTotalSinImpuesto&gt; </w:t>
        <w:br/>
        <w:t xml:space="preserve">Obligatorio, debe multiplicar el </w:t>
        <w:br/>
        <w:t xml:space="preserve">campo precio por cantidad </w:t>
        <w:br/>
        <w:t xml:space="preserve">Numérico </w:t>
        <w:br/>
        <w:t xml:space="preserve">Max 14 </w:t>
        <w:br/>
        <w:t xml:space="preserve">&lt;detallesAdicionales&gt; </w:t>
        <w:br/>
        <w:t xml:space="preserve">Opcional </w:t>
        <w:br/>
        <w:t xml:space="preserve">- </w:t>
        <w:br/>
        <w:t xml:space="preserve">- </w:t>
        <w:br/>
        <w:t xml:space="preserve">&lt;detAdicional nombre="nombre0" valor="valor0" /&gt; </w:t>
        <w:br/>
        <w:t xml:space="preserve">Opcional </w:t>
        <w:br/>
        <w:t xml:space="preserve">Alfanumérico </w:t>
        <w:br/>
        <w:t xml:space="preserve">Max 300 </w:t>
        <w:br/>
        <w:t xml:space="preserve">&lt;detAdicional nombre="nombre1" valor="valor1" /&gt; </w:t>
        <w:br/>
        <w:t xml:space="preserve">Opcional </w:t>
        <w:br/>
        <w:t xml:space="preserve">Alfanumérico </w:t>
        <w:br/>
        <w:t xml:space="preserve">Max 300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119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 xml:space="preserve">&lt;/detallesAdicionales&gt; </w:t>
        <w:br/>
        <w:t xml:space="preserve">Opcional </w:t>
        <w:br/>
        <w:t xml:space="preserve">- </w:t>
        <w:br/>
        <w:t xml:space="preserve">- </w:t>
        <w:br/>
        <w:t xml:space="preserve">&lt;impuestos&gt; </w:t>
        <w:br/>
        <w:t xml:space="preserve">Obligatorio </w:t>
        <w:br/>
        <w:t xml:space="preserve">- </w:t>
        <w:br/>
        <w:t xml:space="preserve">- </w:t>
        <w:br/>
        <w:t xml:space="preserve">&lt;impuesto&gt; </w:t>
        <w:br/>
        <w:t xml:space="preserve">Obligatorio </w:t>
        <w:br/>
        <w:t xml:space="preserve">- </w:t>
        <w:br/>
        <w:t xml:space="preserve">- </w:t>
        <w:br/>
        <w:t xml:space="preserve">&lt;codigo&gt;2&lt;/codigo&gt; </w:t>
        <w:br/>
        <w:t xml:space="preserve">Obligatorio, conforme tabla 16 </w:t>
        <w:br/>
        <w:t xml:space="preserve">de la Ficha Técnica Offline </w:t>
        <w:br/>
        <w:t xml:space="preserve">Numérico </w:t>
        <w:br/>
        <w:t xml:space="preserve">Max 2 </w:t>
        <w:br/>
        <w:t xml:space="preserve">&lt;codigoPorcentaje&gt;2&lt;/codigoPorcentaje&gt; </w:t>
        <w:br/>
        <w:t xml:space="preserve">Obligatorio, conforme tabla 17 </w:t>
        <w:br/>
        <w:t xml:space="preserve">de la Ficha Técnica Offline </w:t>
        <w:br/>
        <w:t xml:space="preserve">Numérico </w:t>
        <w:br/>
        <w:t xml:space="preserve">Max 2 </w:t>
        <w:br/>
        <w:t xml:space="preserve">&lt;tarifa&gt;12&lt;/tarifa&gt; </w:t>
        <w:br/>
        <w:t xml:space="preserve">Obligatorio cuando </w:t>
        <w:br/>
        <w:t xml:space="preserve">&lt;codDocReembolso&gt; sea igual </w:t>
        <w:br/>
        <w:t xml:space="preserve">a 41, conforme tabla 17 de la </w:t>
        <w:br/>
        <w:t xml:space="preserve">Ficha Técnica Offline </w:t>
        <w:br/>
        <w:t xml:space="preserve">Numérico </w:t>
        <w:br/>
        <w:t xml:space="preserve">Min 1 Max 4 / 2 </w:t>
        <w:br/>
        <w:t xml:space="preserve">enteros, 2 </w:t>
        <w:br/>
        <w:t xml:space="preserve">decimales </w:t>
        <w:br/>
        <w:t xml:space="preserve">&lt;baseImponible&gt;50.00&lt;/baseImponible&gt; </w:t>
        <w:br/>
        <w:t xml:space="preserve">Obligatorio </w:t>
        <w:br/>
        <w:t xml:space="preserve">Numérico </w:t>
        <w:br/>
        <w:t xml:space="preserve">Max 14 </w:t>
        <w:br/>
        <w:t xml:space="preserve">&lt;valor&gt;6.00&lt;/valor&gt; </w:t>
        <w:br/>
        <w:t xml:space="preserve">Obligatorio </w:t>
        <w:br/>
        <w:t xml:space="preserve">Numérico </w:t>
        <w:br/>
        <w:t xml:space="preserve">Max 14 </w:t>
        <w:br/>
        <w:t xml:space="preserve">&lt;/impuesto&gt; </w:t>
        <w:br/>
        <w:t xml:space="preserve">Obligatorio </w:t>
        <w:br/>
        <w:t xml:space="preserve">- </w:t>
        <w:br/>
        <w:t xml:space="preserve">- </w:t>
        <w:br/>
        <w:t xml:space="preserve">&lt;/impuestos&gt; </w:t>
        <w:br/>
        <w:t xml:space="preserve">Obligatorio </w:t>
        <w:br/>
        <w:t xml:space="preserve">- </w:t>
        <w:br/>
        <w:t xml:space="preserve">- </w:t>
        <w:br/>
        <w:t xml:space="preserve">&lt;/detalle&gt; </w:t>
        <w:br/>
        <w:t xml:space="preserve">Obligatorio </w:t>
        <w:br/>
        <w:t xml:space="preserve">- </w:t>
        <w:br/>
        <w:t xml:space="preserve">- </w:t>
        <w:br/>
        <w:t xml:space="preserve">&lt;/detalles&gt; </w:t>
        <w:br/>
        <w:t xml:space="preserve">Obligatorio </w:t>
        <w:br/>
        <w:t xml:space="preserve">- </w:t>
        <w:br/>
        <w:t xml:space="preserve">- </w:t>
        <w:br/>
        <w:t xml:space="preserve">&lt;reembolsos&gt;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&lt;reembolsoDetalle&gt;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>&lt;tipoIdentificacionProveedorReembolso&gt;04&lt;/tipoIdentificacionProveedorRee</w:t>
        <w:br/>
        <w:t xml:space="preserve">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2 </w:t>
        <w:br/>
        <w:t xml:space="preserve">Validar código de tipo de </w:t>
        <w:br/>
        <w:t xml:space="preserve">identificación conforme tabla 6 </w:t>
        <w:br/>
        <w:t xml:space="preserve">de la Ficha Técnica Offline </w:t>
        <w:br/>
        <w:t>&lt;identificacionProveedorReembolso&gt;identificacionProvee&lt;/identificacionPro</w:t>
        <w:br/>
        <w:t xml:space="preserve">veedorReembolso&gt;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20 </w:t>
        <w:br/>
        <w:t xml:space="preserve">Validar código de tipo de </w:t>
        <w:br/>
        <w:t xml:space="preserve">identificación conforme tabla </w:t>
        <w:br/>
        <w:t xml:space="preserve">26 de la Ficha Técnica Offline </w:t>
        <w:br/>
        <w:t xml:space="preserve">&lt;codPaisPagoProveedorReembolso&gt;000&lt;/codPaisPagoProveedorReembolso&gt;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3 </w:t>
        <w:br/>
        <w:t xml:space="preserve">Validar de acuerdo tabla 25 de </w:t>
        <w:br/>
        <w:t xml:space="preserve">la Ficha Técnica Offline </w:t>
        <w:br/>
        <w:t xml:space="preserve">&lt;tipoProveedorReembolso&gt;01&lt;/tipoProveedorReembolso&gt; </w:t>
        <w:br/>
        <w:t xml:space="preserve">Obligatorio cuando </w:t>
        <w:br/>
        <w:t xml:space="preserve">&lt;codDocReembolso&gt; sea igual </w:t>
        <w:br/>
        <w:t xml:space="preserve">a 41, Validar con tabla 26 de la </w:t>
        <w:br/>
        <w:t xml:space="preserve">Ficha Técnica Offline </w:t>
        <w:br/>
        <w:t xml:space="preserve">Numérico </w:t>
        <w:br/>
        <w:t xml:space="preserve">Max 2 </w:t>
        <w:br/>
        <w:t xml:space="preserve">&lt;codDocReembolso&gt;00&lt;/codDocReembolso&gt; </w:t>
        <w:br/>
        <w:t xml:space="preserve">Obligatorio cuando </w:t>
        <w:br/>
        <w:t xml:space="preserve">&lt;codDocReembolso&gt; sea igual </w:t>
        <w:br/>
        <w:t xml:space="preserve">a 41, Validar tabla 3 de Ficha </w:t>
        <w:br/>
        <w:t xml:space="preserve">Técnica </w:t>
        <w:br/>
        <w:t xml:space="preserve">Numérico </w:t>
        <w:br/>
        <w:t xml:space="preserve">Max 3 </w:t>
        <w:br/>
        <w:t xml:space="preserve">&lt;estabDocReembolso&gt;000&lt;/estabDocReembolso&gt; </w:t>
        <w:br/>
        <w:t xml:space="preserve">Obligatorio cuando </w:t>
        <w:br/>
        <w:t xml:space="preserve">&lt;codDocReembolso&gt; sea igual </w:t>
        <w:br/>
        <w:t xml:space="preserve">a 41, conforme tabla 4 </w:t>
        <w:br/>
        <w:t xml:space="preserve">Numérico </w:t>
        <w:br/>
        <w:t xml:space="preserve">Max 3 </w:t>
        <w:br/>
        <w:t xml:space="preserve">&lt;ptoEmiDocReembolso&gt;000&lt;/ptoEmiDocReembolso&gt;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3 </w:t>
        <w:br/>
        <w:t xml:space="preserve">&lt;secuencialDocReembolso&gt;000000000&lt;/secuencialDocReembolso&gt;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9 </w:t>
        <w:br/>
        <w:t xml:space="preserve">&lt;fechaEmisionDocReembolso&gt;01/01/2000&lt;/fechaEmisionDocReembolso&gt;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Fecha </w:t>
        <w:br/>
        <w:t xml:space="preserve">dd/mm/aaaa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120 </w:t>
        <w:br/>
        <w:t xml:space="preserve">ETIQUETAS O TAGS </w:t>
        <w:br/>
        <w:t xml:space="preserve">CARACTER </w:t>
        <w:br/>
        <w:t xml:space="preserve">TIPO DE </w:t>
        <w:br/>
        <w:t xml:space="preserve">CAMPO </w:t>
        <w:br/>
        <w:t xml:space="preserve">LONGITUD / </w:t>
        <w:br/>
        <w:t xml:space="preserve">FORMATO </w:t>
        <w:br/>
        <w:t>&lt;numeroautorizacionDocReemb&gt;0000000000&lt;/numeroautorizacionDocRee</w:t>
        <w:br/>
        <w:t xml:space="preserve">mb&gt;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10, 37 ó 49 </w:t>
        <w:br/>
        <w:t xml:space="preserve">&lt;detalleImpuestos&gt;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&lt;detalleImpuesto&gt;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&lt;codigo&gt;2&lt;/codigo&gt;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2 </w:t>
        <w:br/>
        <w:t xml:space="preserve">&lt;codigoPorcentaje&gt;2&lt;/codigoPorcentaje&gt; </w:t>
        <w:br/>
        <w:t xml:space="preserve">Obligatorio cuando </w:t>
        <w:br/>
        <w:t xml:space="preserve">&lt;codDocReembolso&gt; sea igual </w:t>
        <w:br/>
        <w:t xml:space="preserve">a 41, conforme tabla 17 de la </w:t>
        <w:br/>
        <w:t xml:space="preserve">Ficha Técnica Offline </w:t>
        <w:br/>
        <w:t xml:space="preserve">Numérico </w:t>
        <w:br/>
        <w:t xml:space="preserve">Max 2 </w:t>
        <w:br/>
        <w:t xml:space="preserve">&lt;tarifa&gt;12&lt;/tarifa&gt; </w:t>
        <w:br/>
        <w:t xml:space="preserve">Obligatorio, conforme tabla 17 </w:t>
        <w:br/>
        <w:t xml:space="preserve">de la Ficha Técnica Offline </w:t>
        <w:br/>
        <w:t xml:space="preserve">Numérico </w:t>
        <w:br/>
        <w:t xml:space="preserve">Min 1 Max 4 / 2 </w:t>
        <w:br/>
        <w:t xml:space="preserve">enteros, 2 </w:t>
        <w:br/>
        <w:t xml:space="preserve">decimales </w:t>
        <w:br/>
        <w:t xml:space="preserve">&lt;baseImponibleReembolso&gt;50.00&lt;/baseImponibleReembolso&gt;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14 </w:t>
        <w:br/>
        <w:t xml:space="preserve">&lt;impuestoReembolso&gt;6.00&lt;/impuestoReembolso&gt;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Numérico </w:t>
        <w:br/>
        <w:t xml:space="preserve">Max 14 </w:t>
        <w:br/>
        <w:t xml:space="preserve">&lt;/detalleImpuesto&gt;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&lt;/detalleImpuestos&gt;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&lt;/reembolsoDetalle&gt;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&lt;/reembolsos&gt; </w:t>
        <w:br/>
        <w:t xml:space="preserve">Obligatorio cuando </w:t>
        <w:br/>
        <w:t xml:space="preserve">&lt;codDocReembolso&gt; sea igual </w:t>
        <w:br/>
        <w:t xml:space="preserve">a 41 </w:t>
        <w:br/>
        <w:t xml:space="preserve">- </w:t>
        <w:br/>
        <w:t xml:space="preserve">- </w:t>
        <w:br/>
        <w:t xml:space="preserve">&lt;maquinaFiscal&gt;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&lt;marca&gt;SISPAU&lt;/marca&gt; </w:t>
        <w:br/>
        <w:t xml:space="preserve">Obligatorio cuando </w:t>
        <w:br/>
        <w:t xml:space="preserve">corresponda </w:t>
        <w:br/>
        <w:t xml:space="preserve">Alfanumérico </w:t>
        <w:br/>
        <w:t xml:space="preserve">Min 1 Max 100 </w:t>
        <w:br/>
        <w:t xml:space="preserve">&lt;modelo&gt;ABC1234&lt;/modelo&gt; </w:t>
        <w:br/>
        <w:t xml:space="preserve">Obligatorio cuando </w:t>
        <w:br/>
        <w:t xml:space="preserve">corresponda </w:t>
        <w:br/>
        <w:t xml:space="preserve">Alfanumérico </w:t>
        <w:br/>
        <w:t xml:space="preserve">Min 1 Max 100 </w:t>
        <w:br/>
        <w:t xml:space="preserve">&lt;serie&gt;CGMC1405&lt;/serie&gt; </w:t>
        <w:br/>
        <w:t xml:space="preserve">Obligatorio cuando </w:t>
        <w:br/>
        <w:t xml:space="preserve">corresponda </w:t>
        <w:br/>
        <w:t xml:space="preserve">Alfanumérico </w:t>
        <w:br/>
        <w:t xml:space="preserve">Max 30 </w:t>
        <w:br/>
        <w:t xml:space="preserve">&lt;/maquinaFiscal&gt; </w:t>
        <w:br/>
        <w:t xml:space="preserve">Obligatorio cuando </w:t>
        <w:br/>
        <w:t xml:space="preserve">corresponda </w:t>
        <w:br/>
        <w:t xml:space="preserve">- </w:t>
        <w:br/>
        <w:t xml:space="preserve">- </w:t>
        <w:br/>
        <w:t xml:space="preserve">&lt;infoAdicional&gt; </w:t>
        <w:br/>
        <w:t xml:space="preserve">Opcional </w:t>
        <w:br/>
        <w:t xml:space="preserve">- </w:t>
        <w:br/>
        <w:t xml:space="preserve">- </w:t>
        <w:br/>
        <w:t xml:space="preserve">&lt;campoAdicional nombre="nombre4"&gt;campoAdicional0&lt;/campoAdicional&gt; </w:t>
        <w:br/>
        <w:t xml:space="preserve">Opcional </w:t>
        <w:br/>
        <w:t xml:space="preserve">Alfanumérico </w:t>
        <w:br/>
        <w:t xml:space="preserve">Max 300 </w:t>
        <w:br/>
        <w:t xml:space="preserve">&lt;campoAdicional nombre="nombre5"&gt;campoAdicional1&lt;/campoAdicional&gt; </w:t>
        <w:br/>
        <w:t xml:space="preserve">Opcional </w:t>
        <w:br/>
        <w:t xml:space="preserve">Alfanumérico </w:t>
        <w:br/>
        <w:t xml:space="preserve">Max 300 </w:t>
        <w:br/>
        <w:t xml:space="preserve">&lt;/infoAdicional&gt; </w:t>
        <w:br/>
        <w:t xml:space="preserve">Opcional </w:t>
        <w:br/>
        <w:t xml:space="preserve">- </w:t>
        <w:br/>
        <w:t xml:space="preserve">- </w:t>
        <w:br/>
        <w:t xml:space="preserve">&lt;/liquidacionCompra&gt; </w:t>
        <w:br/>
        <w:t xml:space="preserve">Obligatorio </w:t>
        <w:br/>
        <w:t xml:space="preserve">-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121 </w:t>
        <w:br/>
        <w:t xml:space="preserve">ANEXO 18 – REQUISITOS OBLIGATORIOS DE </w:t>
        <w:br/>
        <w:t xml:space="preserve">LLENADO EN LA FACTURA ELECTRÓNICA </w:t>
        <w:br/>
        <w:t xml:space="preserve">POR LA ENTREGA DE FUNDAS PLÁSTICAS </w:t>
        <w:br/>
        <w:t xml:space="preserve"> </w:t>
        <w:br/>
        <w:t xml:space="preserve">Aplica para establecimientos de comercio con tres (3) o más establecimientos abiertos y, </w:t>
        <w:br/>
        <w:t xml:space="preserve">al franquiciador y sus franquiciados, independientemente del número de sus </w:t>
        <w:br/>
        <w:t xml:space="preserve">establecimientos que entreguen fundas o bolsas plásticas tipo acarreo o camiseta al </w:t>
        <w:br/>
        <w:t xml:space="preserve">adquiriente o consumidor, para cargar o llevar los productos adquiridos. </w:t>
        <w:br/>
        <w:t xml:space="preserve"> </w:t>
        <w:br/>
        <w:t xml:space="preserve">En la emisión del comprobante de venta tipo factura, en la sección &lt;detalles&gt; para el </w:t>
        <w:br/>
        <w:t xml:space="preserve">llenado de los campos &lt;cantidad&gt;, &lt;codigoPrincipal&gt; y &lt;descripcion&gt; se deberá llenar el </w:t>
        <w:br/>
        <w:t xml:space="preserve">número, código y la descripción de las fundas plásticas gravadas con ICE, como un </w:t>
        <w:br/>
        <w:t xml:space="preserve">producto adicional a los vendidos, conforme el siguiente detalle: </w:t>
        <w:br/>
        <w:t xml:space="preserve"> </w:t>
        <w:br/>
        <w:t xml:space="preserve">&lt;cantidad&gt; </w:t>
        <w:br/>
        <w:t>&lt;codigoPrin</w:t>
        <w:br/>
        <w:t xml:space="preserve">cipal&gt; </w:t>
        <w:br/>
        <w:t xml:space="preserve">&lt;descripcion&gt; </w:t>
        <w:br/>
        <w:t xml:space="preserve">&lt;precioUnitario&gt; </w:t>
        <w:br/>
        <w:t xml:space="preserve">Número de fundas o </w:t>
        <w:br/>
        <w:t xml:space="preserve">bolsas plásticas tipo </w:t>
        <w:br/>
        <w:t xml:space="preserve">camiseta o acarreo. </w:t>
        <w:br/>
        <w:t xml:space="preserve">ICE-FPN-01 </w:t>
        <w:br/>
        <w:t xml:space="preserve">Funda/bolsa plástica </w:t>
        <w:br/>
        <w:t xml:space="preserve">0,00* </w:t>
        <w:br/>
        <w:t xml:space="preserve">ICE-FPR-02 </w:t>
        <w:br/>
        <w:t xml:space="preserve">Funda/bolsa plástica con rebaja 50% (aplicable para </w:t>
        <w:br/>
        <w:t xml:space="preserve">fundas biodegradables y compostables). </w:t>
        <w:br/>
        <w:t xml:space="preserve">ICE-FPE-03 </w:t>
        <w:br/>
        <w:t xml:space="preserve">Funda/bolsa plástica exenta (aplicable para fundas con </w:t>
        <w:br/>
        <w:t xml:space="preserve">un mínimo de adición del 50% de materia prima </w:t>
        <w:br/>
        <w:t xml:space="preserve">reciclada post consumo). </w:t>
        <w:br/>
        <w:t xml:space="preserve"> </w:t>
        <w:br/>
        <w:t xml:space="preserve">(*) Es importante recalcar que los agentes de percepción del ICE por concepto de fundas </w:t>
        <w:br/>
        <w:t xml:space="preserve">plásticas no deberán establecer un precio de venta al público sugerido para este bien, </w:t>
        <w:br/>
        <w:t xml:space="preserve">salvo que lo tuvieren. </w:t>
        <w:br/>
        <w:t xml:space="preserve"> </w:t>
        <w:br/>
        <w:t xml:space="preserve">El ICE corresponderá a la tarifa específica vigente multiplicada por la cantidad. (Ver </w:t>
        <w:br/>
        <w:t xml:space="preserve">Tabla 18 – TARIFA DEL ICE). </w:t>
        <w:br/>
        <w:t xml:space="preserve"> </w:t>
        <w:br/>
        <w:t xml:space="preserve">El valor del ICE formará parte de la base imponible del IVA de conformidad con el </w:t>
        <w:br/>
        <w:t xml:space="preserve">artículo 58 de la Ley de Régimen Tributario Interno. </w:t>
        <w:br/>
        <w:t xml:space="preserve"> </w:t>
        <w:br/>
        <w:t xml:space="preserve">Ejemplo de la estructura XML: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122 </w:t>
        <w:br/>
        <w:t xml:space="preserve">ANEXO </w:t>
        <w:br/>
        <w:t xml:space="preserve">19 </w:t>
        <w:br/>
        <w:t xml:space="preserve">– </w:t>
        <w:br/>
        <w:t xml:space="preserve">APLICACIÓN </w:t>
        <w:br/>
        <w:t xml:space="preserve">DE </w:t>
        <w:br/>
        <w:t xml:space="preserve">LAS </w:t>
        <w:br/>
        <w:t xml:space="preserve">AUTORETENCIONES </w:t>
        <w:br/>
        <w:t xml:space="preserve"> </w:t>
        <w:br/>
        <w:t xml:space="preserve"> </w:t>
        <w:br/>
        <w:t xml:space="preserve">En el llenado del comprobante de retención que se emita por concepto de  </w:t>
        <w:br/>
        <w:t xml:space="preserve">autoretenciones de conformidad con la normativa correspondiente para cada caso, se </w:t>
        <w:br/>
        <w:t xml:space="preserve">deberá considerar lo siguiente: </w:t>
        <w:br/>
        <w:t xml:space="preserve"> </w:t>
        <w:br/>
        <w:t xml:space="preserve">• Código y porcentaje para llenar en el comprobante de retención </w:t>
        <w:br/>
        <w:t xml:space="preserve"> </w:t>
        <w:br/>
        <w:t xml:space="preserve">Código de </w:t>
        <w:br/>
        <w:t xml:space="preserve">retención </w:t>
        <w:br/>
        <w:t xml:space="preserve">Concepto retención en la fuente de Impuesto a la </w:t>
        <w:br/>
        <w:t xml:space="preserve">Renta </w:t>
        <w:br/>
        <w:t xml:space="preserve">Porcentaje de </w:t>
        <w:br/>
        <w:t xml:space="preserve">retención </w:t>
        <w:br/>
        <w:t xml:space="preserve">(Desde 01/04/2020) </w:t>
        <w:br/>
        <w:t xml:space="preserve">350 </w:t>
        <w:br/>
        <w:t xml:space="preserve">Otras autoretenciones </w:t>
        <w:br/>
        <w:t xml:space="preserve">1,50 ó 1,75 </w:t>
        <w:br/>
        <w:t xml:space="preserve">3481 </w:t>
        <w:br/>
        <w:t xml:space="preserve">Autorretenciones Sociedades Grandes Contribuyentes </w:t>
        <w:br/>
        <w:t xml:space="preserve">Varios porcentajes </w:t>
        <w:br/>
        <w:t xml:space="preserve"> </w:t>
        <w:br/>
        <w:t xml:space="preserve"> </w:t>
        <w:br/>
        <w:t xml:space="preserve">• El comprobante de retención se emite a nombre del mismo agente de retención, </w:t>
        <w:br/>
        <w:t xml:space="preserve">esto </w:t>
        <w:br/>
        <w:t xml:space="preserve">es </w:t>
        <w:br/>
        <w:t xml:space="preserve">en </w:t>
        <w:br/>
        <w:t xml:space="preserve">el </w:t>
        <w:br/>
        <w:t xml:space="preserve">campo </w:t>
        <w:br/>
        <w:t xml:space="preserve">&lt;identificacionSujetoRetenido&gt; </w:t>
        <w:br/>
        <w:t xml:space="preserve">y </w:t>
        <w:br/>
        <w:t xml:space="preserve">&lt;razonSocialSujetoRetenido&gt; </w:t>
        <w:br/>
        <w:t xml:space="preserve">  </w:t>
        <w:br/>
        <w:t xml:space="preserve">• En cuanto al campo &lt;codDocSustento&gt; se considerará: </w:t>
        <w:br/>
        <w:t xml:space="preserve"> </w:t>
        <w:br/>
        <w:t xml:space="preserve">➢ En la versión 1.0 del comprobante de retención electrónico se utilizará el </w:t>
        <w:br/>
        <w:t xml:space="preserve">código de documento 42 (Documento retención presuntiva y retención </w:t>
        <w:br/>
        <w:t xml:space="preserve">emitida por propio vendedor o por intermediario. (Ver Ejemplo 1 a </w:t>
        <w:br/>
        <w:t xml:space="preserve">continuación). </w:t>
        <w:br/>
        <w:t xml:space="preserve"> </w:t>
        <w:br/>
        <w:t xml:space="preserve">➢ En la versión 2.0 del comprobante de retención electrónico se utilizará el </w:t>
        <w:br/>
        <w:t xml:space="preserve">código de documento 42 (Documento retención presuntiva y retención </w:t>
        <w:br/>
        <w:t xml:space="preserve">emitida por propio vendedor o por intermediario y el código de sustento de la </w:t>
        <w:br/>
        <w:t xml:space="preserve">operación 12 (Impuestos y retenciones presuntivos). (Ver Ejemplo 2 a </w:t>
        <w:br/>
        <w:t xml:space="preserve">continuación). </w:t>
        <w:br/>
        <w:t xml:space="preserve"> </w:t>
        <w:br/>
        <w:t xml:space="preserve">• En el campo &lt;numDocSustento&gt; ubicar el mismo número de comprobante de </w:t>
        <w:br/>
        <w:t xml:space="preserve">retención por la autoretención que se está realizando. </w:t>
        <w:br/>
        <w:t xml:space="preserve"> </w:t>
        <w:br/>
        <w:t xml:space="preserve">Estas consideraciones aplican debido a que dicha retención no opera sobre compras a </w:t>
        <w:br/>
        <w:t xml:space="preserve">terceros sino sobre sus propios ingresos.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123 </w:t>
        <w:br/>
        <w:t xml:space="preserve">Ejemplo 1 de la estructura XML – Comprobante de retención código 350: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Ejemplo 2 de la estructura XML – Comprobante de retención ATS versión 2.0.0 </w:t>
        <w:br/>
        <w:t xml:space="preserve">código 350: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124 </w:t>
        <w:br/>
        <w:t xml:space="preserve">Ejemplo 1 de la estructura XML – Comprobante de retención código 3481: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Ejemplo 2 de la estructura XML – Comprobante de retención ATS versión 2.0.0 </w:t>
        <w:br/>
        <w:t xml:space="preserve">código 3481: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125 </w:t>
        <w:br/>
        <w:t xml:space="preserve"> </w:t>
        <w:br/>
        <w:t xml:space="preserve"> </w:t>
        <w:br/>
        <w:t xml:space="preserve">ANEXO </w:t>
        <w:br/>
        <w:t xml:space="preserve">20 </w:t>
        <w:br/>
        <w:t xml:space="preserve">– </w:t>
        <w:br/>
        <w:t xml:space="preserve">REQUISITO </w:t>
        <w:br/>
        <w:t xml:space="preserve">PARA </w:t>
        <w:br/>
        <w:t xml:space="preserve">LA </w:t>
        <w:br/>
        <w:t xml:space="preserve">APLICACIÓN </w:t>
        <w:br/>
        <w:t xml:space="preserve">DE </w:t>
        <w:br/>
        <w:t xml:space="preserve">LA </w:t>
        <w:br/>
        <w:t xml:space="preserve">DEVOLUCIÓN </w:t>
        <w:br/>
        <w:t xml:space="preserve">AUTOMÁTICA DEL IVA EN EL XML DE </w:t>
        <w:br/>
        <w:t xml:space="preserve">FACTURAS, NOTAS DE CRÉDITO Y NOTAS </w:t>
        <w:br/>
        <w:t xml:space="preserve">DE DÉBITO. </w:t>
        <w:br/>
        <w:t xml:space="preserve"> </w:t>
        <w:br/>
        <w:t xml:space="preserve">Las facturas, notas de crédito y notas de débito electrónicas deberá contener la siguiente </w:t>
        <w:br/>
        <w:t xml:space="preserve">información en la estructura del XML, cuando aplique devolución del IVA, cuyo valor </w:t>
        <w:br/>
        <w:t xml:space="preserve">deberá ser igual al autorizado por los servicios web – DIG, para el caso de las notas de </w:t>
        <w:br/>
        <w:t xml:space="preserve">crédito deberá corresponder al valor que aplique al documento de sustento: </w:t>
        <w:br/>
        <w:t xml:space="preserve"> </w:t>
        <w:br/>
        <w:t xml:space="preserve">• Campo Devolución IVA en la cabecera del XML: </w:t>
        <w:br/>
        <w:t xml:space="preserve"> </w:t>
        <w:br/>
        <w:t xml:space="preserve">&lt;totalConImpuestos&gt; </w:t>
        <w:br/>
        <w:t xml:space="preserve">            &lt;totalImpuesto&gt; </w:t>
        <w:br/>
        <w:t xml:space="preserve">                &lt;codigo&gt;2&lt;/codigo&gt; </w:t>
        <w:br/>
        <w:t xml:space="preserve">                &lt;codigoPorcentaje&gt;0&lt;/codigoPorcentaje&gt; </w:t>
        <w:br/>
        <w:t xml:space="preserve">                &lt;descuentoAdicional&gt;0.00&lt;/descuentoAdicional&gt; </w:t>
        <w:br/>
        <w:t xml:space="preserve">                &lt;baseImponible&gt;50.00&lt;/baseImponible&gt; </w:t>
        <w:br/>
        <w:t xml:space="preserve">                &lt;tarifa&gt;12.00&lt;/tarifa&gt; </w:t>
        <w:br/>
        <w:t xml:space="preserve">                &lt;valor&gt;6.00&lt;/valor&gt; </w:t>
        <w:br/>
        <w:t xml:space="preserve">                &lt;valorDevolucionIva&gt;6.00&lt;/valorDevolucionIva&gt; </w:t>
        <w:br/>
        <w:t xml:space="preserve">            &lt;/totalImpuesto&gt; </w:t>
        <w:br/>
        <w:t xml:space="preserve"> </w:t>
        <w:br/>
        <w:t xml:space="preserve">• Validaciones: Las validaciones en comprobantes electrónicos que se aplicarán al </w:t>
        <w:br/>
        <w:t xml:space="preserve">campo son las siguientes: </w:t>
        <w:br/>
        <w:t xml:space="preserve"> </w:t>
        <w:br/>
        <w:t xml:space="preserve">➢ Tipo identificación del comprador o cliente según Tabla 6: Cédula (Código </w:t>
        <w:br/>
        <w:t xml:space="preserve">05) </w:t>
        <w:br/>
        <w:t xml:space="preserve">➢ Si el campo &lt;valorDevolucionIva&gt; es un valor mayor a cero, la clave de </w:t>
        <w:br/>
        <w:t xml:space="preserve">acceso deberá estar registrada en el control de saldos del beneficiario y el </w:t>
        <w:br/>
        <w:t xml:space="preserve">monto deberá ser igual al autorizado por el servicio web - DIG. </w:t>
        <w:br/>
        <w:t xml:space="preserve">➢ El valor registrado en el campo &lt;valorDevolucionIva&gt; debe ser mayor o igual </w:t>
        <w:br/>
        <w:t xml:space="preserve">a cero y menor o igual al campo &lt;valor&gt; de la misma sección. En caso de </w:t>
        <w:br/>
        <w:t xml:space="preserve">que el campo se envíe con valor cero no aplica validación. </w:t>
        <w:br/>
        <w:t xml:space="preserve">➢ Los campos que totalizan la factura &lt;importeTotal&gt;, nota de crédito </w:t>
        <w:br/>
        <w:t xml:space="preserve">&lt;valorModificacion&gt; y débito &lt;valorTotal&gt;, deberán restar el valor </w:t>
        <w:br/>
        <w:t xml:space="preserve">consignado en el campo &lt;valorDevolucionIva&gt;. </w:t>
        <w:br/>
        <w:t xml:space="preserve">➢ Las facturas y notas de débito utilizarán los servicios web - DIG para el </w:t>
        <w:br/>
        <w:t xml:space="preserve">registro del valor en el campo &lt;valorDevolucionIva&gt;.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126 </w:t>
        <w:br/>
        <w:t xml:space="preserve">ANEXO 21 – REQUISITO OBLIGATORIO PARA </w:t>
        <w:br/>
        <w:t xml:space="preserve">COMPROBANTES ELECTRÓNICOS EMITIDOS </w:t>
        <w:br/>
        <w:t xml:space="preserve">POR CONTRIBUYENTES DESIGNADOS COMO </w:t>
        <w:br/>
        <w:t xml:space="preserve">AGENTES DE RETENCIÓN. </w:t>
        <w:br/>
        <w:t xml:space="preserve"> </w:t>
        <w:br/>
        <w:t xml:space="preserve">Los comprobantes de venta, retención y documentos complementarios electrónicos </w:t>
        <w:br/>
        <w:t xml:space="preserve">deberán contener la leyenda Agente de Retención en la estructura del XML, conforme </w:t>
        <w:br/>
        <w:t xml:space="preserve">las siguientes especificaciones: </w:t>
        <w:br/>
        <w:t xml:space="preserve"> </w:t>
        <w:br/>
        <w:t xml:space="preserve">• Agente de retención </w:t>
        <w:br/>
        <w:t xml:space="preserve"> </w:t>
        <w:br/>
        <w:t xml:space="preserve">Nombre de la etiqueta: </w:t>
        <w:br/>
        <w:t xml:space="preserve">&lt;agenteRetencion&gt; </w:t>
        <w:br/>
        <w:t xml:space="preserve">Formato: </w:t>
        <w:br/>
        <w:t xml:space="preserve"> </w:t>
        <w:br/>
        <w:t xml:space="preserve">Numérico </w:t>
        <w:br/>
        <w:t xml:space="preserve">Caracteres: </w:t>
        <w:br/>
        <w:t xml:space="preserve">Máximo 8 </w:t>
        <w:br/>
        <w:t xml:space="preserve">Contenido: </w:t>
        <w:br/>
        <w:t xml:space="preserve"> </w:t>
        <w:br/>
        <w:t xml:space="preserve">Número de la resolución, omitiendo los ceros a la </w:t>
        <w:br/>
        <w:t xml:space="preserve">izquierda </w:t>
        <w:br/>
        <w:t xml:space="preserve">Ubicación: </w:t>
        <w:br/>
        <w:t xml:space="preserve">Entre </w:t>
        <w:br/>
        <w:t xml:space="preserve">la </w:t>
        <w:br/>
        <w:t xml:space="preserve">etiqueta </w:t>
        <w:br/>
        <w:t xml:space="preserve">&lt;regimenMicroempresas&gt; </w:t>
        <w:br/>
        <w:t xml:space="preserve">y </w:t>
        <w:br/>
        <w:t xml:space="preserve">&lt;/infoTributaria&gt; </w:t>
        <w:br/>
        <w:t xml:space="preserve"> </w:t>
        <w:br/>
        <w:t xml:space="preserve"> </w:t>
        <w:br/>
        <w:t xml:space="preserve">Ejemplo 1 – Contribuyente designado Agente de Retención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127 </w:t>
        <w:br/>
        <w:t xml:space="preserve">Ejemplo 2 – Formato RIDE </w:t>
        <w:br/>
        <w:t xml:space="preserve"> </w:t>
        <w:br/>
        <w:t xml:space="preserve"> </w:t>
        <w:br/>
        <w:t xml:space="preserve"> </w:t>
        <w:br/>
        <w:t xml:space="preserve">Nota: Se incluirán únicamente las etiquetas que correspondan al contribuyente.  </w:t>
        <w:br/>
        <w:t xml:space="preserve"> </w:t>
        <w:br/>
        <w:t xml:space="preserve"> </w:t>
        <w:br/>
        <w:t xml:space="preserve">ANEXO 22 – REQUISITO OBLIGATORIO PARA </w:t>
        <w:br/>
        <w:t xml:space="preserve">COMPROBANTES ELECTRÓNICOS EMITIDOS </w:t>
        <w:br/>
        <w:t xml:space="preserve">POR CONTRIBUYENTES RIMPE. </w:t>
        <w:br/>
        <w:t xml:space="preserve"> </w:t>
        <w:br/>
        <w:t xml:space="preserve">Los comprobantes de venta, retención y documentos complementarios electrónicos </w:t>
        <w:br/>
        <w:t xml:space="preserve">deberán contener la leyenda CONTRIBUYENTE RÉGIMEN RIMPE o CONTRIBUYENTE </w:t>
        <w:br/>
        <w:t xml:space="preserve">NEGOCIO POPULAR - RÉGIMEN RIMPE, conforme las siguientes especificaciones: </w:t>
        <w:br/>
        <w:t xml:space="preserve"> </w:t>
        <w:br/>
        <w:t xml:space="preserve">• RIMPE </w:t>
        <w:br/>
        <w:t xml:space="preserve"> </w:t>
        <w:br/>
        <w:t xml:space="preserve">Nombre de la etiqueta: </w:t>
        <w:br/>
        <w:t xml:space="preserve">&lt;contribuyenteRimpe&gt; </w:t>
        <w:br/>
        <w:t xml:space="preserve">Formato: </w:t>
        <w:br/>
        <w:t xml:space="preserve"> </w:t>
        <w:br/>
        <w:t xml:space="preserve">Texto </w:t>
        <w:br/>
        <w:t xml:space="preserve">Caracteres: </w:t>
        <w:br/>
        <w:t xml:space="preserve">27 (Incluidos espacios) </w:t>
        <w:br/>
        <w:t xml:space="preserve">Contenido: </w:t>
        <w:br/>
        <w:t xml:space="preserve"> </w:t>
        <w:br/>
        <w:t xml:space="preserve">CONTRIBUYENTE RÉGIMEN RIMPE </w:t>
        <w:br/>
        <w:t xml:space="preserve">Ubicación: </w:t>
        <w:br/>
        <w:t xml:space="preserve">Entre la etiqueta &lt;agenteRetencion&gt; y &lt;/infoTributaria&gt;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128 </w:t>
        <w:br/>
        <w:t xml:space="preserve">Ejemplo 1 – Contribuyente RIMPE y Agente de Retención </w:t>
        <w:br/>
        <w:t xml:space="preserve"> </w:t>
        <w:br/>
        <w:t xml:space="preserve"> </w:t>
        <w:br/>
        <w:t xml:space="preserve"> </w:t>
        <w:br/>
        <w:t xml:space="preserve">Ejemplo 2 – Contribuyente RIMPE </w:t>
        <w:br/>
        <w:t xml:space="preserve"> </w:t>
        <w:br/>
        <w:t xml:space="preserve"> </w:t>
        <w:br/>
        <w:t xml:space="preserve"> </w:t>
        <w:br/>
        <w:t xml:space="preserve">Ejemplo 3 – Formato RIDE Contribuyente RIMPE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129 </w:t>
        <w:br/>
        <w:t xml:space="preserve"> </w:t>
        <w:br/>
        <w:t xml:space="preserve">• Negocio popular </w:t>
        <w:br/>
        <w:t xml:space="preserve"> </w:t>
        <w:br/>
        <w:t xml:space="preserve">Nombre de la etiqueta: </w:t>
        <w:br/>
        <w:t xml:space="preserve">&lt;contribuyenteRimpe&gt; </w:t>
        <w:br/>
        <w:t xml:space="preserve">Formato: </w:t>
        <w:br/>
        <w:t xml:space="preserve">Texto </w:t>
        <w:br/>
        <w:t xml:space="preserve">Caracteres: </w:t>
        <w:br/>
        <w:t xml:space="preserve">45 (Incluidos espacios) </w:t>
        <w:br/>
        <w:t xml:space="preserve">Contenido: </w:t>
        <w:br/>
        <w:t xml:space="preserve">CONTRIBUYENTE NEGOCIO POPULAR - RÉGIMEN RIMPE </w:t>
        <w:br/>
        <w:t xml:space="preserve">Ubicación: </w:t>
        <w:br/>
        <w:t xml:space="preserve">Entre la etiqueta &lt;agenteRetencion&gt; y &lt;/infoTributaria&gt; </w:t>
        <w:br/>
        <w:t xml:space="preserve"> </w:t>
        <w:br/>
        <w:t xml:space="preserve">Ejemplo 4 – Contribuyente Negocio Popular </w:t>
        <w:br/>
        <w:t xml:space="preserve"> </w:t>
        <w:br/>
        <w:t xml:space="preserve"> </w:t>
        <w:br/>
        <w:t xml:space="preserve"> </w:t>
        <w:br/>
        <w:t xml:space="preserve">Ejemplo 5 – Formato RIDE Contribuyente Negocio Popular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130 </w:t>
        <w:br/>
        <w:t xml:space="preserve">12. Glosario de términos </w:t>
        <w:br/>
        <w:t xml:space="preserve"> </w:t>
        <w:br/>
        <w:t xml:space="preserve">ARCHIVOS PLANOS:  </w:t>
        <w:br/>
        <w:t xml:space="preserve">Son archivos que están compuestos únicamente por texto sin formato, sólo caracteres. </w:t>
        <w:br/>
        <w:t xml:space="preserve"> </w:t>
        <w:br/>
        <w:t xml:space="preserve">AMPERSAND (&amp;): </w:t>
        <w:br/>
        <w:t xml:space="preserve">El signo &amp; (ampersand), deberá incorporarse en los comprobantes electrónicos de la </w:t>
        <w:br/>
        <w:t xml:space="preserve">siguiente manera “&amp;amp;” caso contrario al solicitar la autorización se rechazará con </w:t>
        <w:br/>
        <w:t xml:space="preserve">motivo de mal estructurado. </w:t>
        <w:br/>
        <w:t xml:space="preserve"> </w:t>
        <w:br/>
        <w:t xml:space="preserve">COMERCIO ELECTRÓNICO:  </w:t>
        <w:br/>
        <w:t xml:space="preserve">Es toda transacción comercial realizada en parte o en su totalidad, a través de redes </w:t>
        <w:br/>
        <w:t xml:space="preserve">electrónicas de información. </w:t>
        <w:br/>
        <w:t xml:space="preserve"> </w:t>
        <w:br/>
        <w:t xml:space="preserve">DBF: </w:t>
        <w:br/>
        <w:t xml:space="preserve">(Data Base File). Es la extensión que corresponde a un tipo de fichero de bases de </w:t>
        <w:br/>
        <w:t xml:space="preserve">datos, originalmente utilizado por el SGBD Dbase, pero que es frecuente encontrar en </w:t>
        <w:br/>
        <w:t xml:space="preserve">todo tipo de aplicaciones como el Lenguaje de Programación FOX PRO. </w:t>
        <w:br/>
        <w:t xml:space="preserve"> </w:t>
        <w:br/>
        <w:t xml:space="preserve">DOCUMENTO ELECTRÓNICO:  </w:t>
        <w:br/>
        <w:t xml:space="preserve">Es la emisión mediante mensaje de datos (documentos desmaterializados) de los </w:t>
        <w:br/>
        <w:t xml:space="preserve">comprobantes de venta, retención y documentos complementarios. </w:t>
        <w:br/>
        <w:t xml:space="preserve"> </w:t>
        <w:br/>
        <w:t xml:space="preserve">ETIQUETAS O TAGS: </w:t>
        <w:br/>
        <w:t xml:space="preserve">Etiqueta en lenguaje marcado. Es una marca con tipo que delimita una región en los </w:t>
        <w:br/>
        <w:t xml:space="preserve">lenguajes basados en XML. </w:t>
        <w:br/>
        <w:t xml:space="preserve"> </w:t>
        <w:br/>
        <w:t xml:space="preserve">ESQUEMA OFFLINE: </w:t>
        <w:br/>
        <w:t xml:space="preserve">En este esquema el número de autorización es la clave de acceso generada por el </w:t>
        <w:br/>
        <w:t xml:space="preserve">emisor y los archivos XML contendrán únicamente la cave de acceso (49 dígitos). </w:t>
        <w:br/>
        <w:t xml:space="preserve">Normativa: Resolución No. NAC-DGERCGC14-00790. </w:t>
        <w:br/>
        <w:t xml:space="preserve"> </w:t>
        <w:br/>
        <w:t xml:space="preserve">INTERFACES (Plural de interfaz): </w:t>
        <w:br/>
        <w:t xml:space="preserve">En informática, es un elemento de conexión que facilita el intercambio de datos. </w:t>
        <w:br/>
        <w:t xml:space="preserve">También se lo define como el conjunto de métodos para lograr interactividad entre un </w:t>
        <w:br/>
        <w:t xml:space="preserve">usuario y una computadora. </w:t>
        <w:br/>
        <w:t xml:space="preserve"> </w:t>
        <w:br/>
        <w:t xml:space="preserve">LOG: </w:t>
        <w:br/>
        <w:t xml:space="preserve">Registro oficial de eventos durante un rango de tiempo en particular. En seguridad </w:t>
        <w:br/>
        <w:t xml:space="preserve">informática es usado para registrar datos o información sobre quién, qué, cuándo, dónde </w:t>
        <w:br/>
        <w:t xml:space="preserve">y por qué un evento ocurre para un dispositivo en particular o aplicación. </w:t>
        <w:br/>
        <w:t xml:space="preserve"> </w:t>
        <w:br/>
        <w:t xml:space="preserve">MENSAJES DE DATOS: </w:t>
        <w:br/>
        <w:t xml:space="preserve">Es toda información creada, generada, procesada, enviada, recibida, comunicada o </w:t>
        <w:br/>
        <w:t xml:space="preserve">archivada por medios electrónicos, que puede ser intercambiada por cualquier medio. </w:t>
        <w:br/>
        <w:t xml:space="preserve">Serán considerados como mensajes de datos, sin que esta enumeración limite su </w:t>
        <w:br/>
        <w:t xml:space="preserve">definición, los siguientes documentos electrónicos, registros electrónicos, correo </w:t>
        <w:br/>
        <w:t xml:space="preserve">electrónico, servicios web, telegrama, télex, fax e intercambio electrónico de datos.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131 </w:t>
        <w:br/>
        <w:t xml:space="preserve">MÓDULO: </w:t>
        <w:br/>
        <w:t xml:space="preserve">Componente auto controlado de un sistema, dicho componente posee una interfaz bien </w:t>
        <w:br/>
        <w:t xml:space="preserve">definida hacia otros componentes; algo es modular si está construido de manera tal que </w:t>
        <w:br/>
        <w:t xml:space="preserve">se facilite su ensamblaje, acomodamiento flexible y reparación de sus componentes. </w:t>
        <w:br/>
        <w:t xml:space="preserve"> </w:t>
        <w:br/>
        <w:t xml:space="preserve">PASSWORD:  </w:t>
        <w:br/>
        <w:t xml:space="preserve">Clave de acceso. Es una forma de autentificación que utiliza información secreta para </w:t>
        <w:br/>
        <w:t xml:space="preserve">controlar el acceso hacia algún recurso. </w:t>
        <w:br/>
        <w:t xml:space="preserve"> </w:t>
        <w:br/>
        <w:t xml:space="preserve">PKCS: </w:t>
        <w:br/>
        <w:t xml:space="preserve">En criptografía, PKCS se refiere a un grupo de estándares de criptografía de clave </w:t>
        <w:br/>
        <w:t xml:space="preserve">pública concebidos y publicados por los laboratorios de RSA en California. </w:t>
        <w:br/>
        <w:t xml:space="preserve"> </w:t>
        <w:br/>
        <w:t xml:space="preserve">RCVRYDC:  </w:t>
        <w:br/>
        <w:t xml:space="preserve">Reglamento de Comprobantes de Venta, Retención y Documentos Complementarios, </w:t>
        <w:br/>
        <w:t xml:space="preserve">publicado en el Registro Oficial 247, del 30 de Julio de 2010 y sus reformas. </w:t>
        <w:br/>
        <w:t xml:space="preserve"> </w:t>
        <w:br/>
        <w:t xml:space="preserve">SERVICIO ELECTRÓNICO: </w:t>
        <w:br/>
        <w:t xml:space="preserve">Es toda actividad realizada a través de redes electrónicas de información. </w:t>
        <w:br/>
        <w:t xml:space="preserve"> </w:t>
        <w:br/>
        <w:t xml:space="preserve">SGBD: </w:t>
        <w:br/>
        <w:t xml:space="preserve">Siglas de Sistema Gestor de Base de Datos; programas que permiten almacenar y </w:t>
        <w:br/>
        <w:t xml:space="preserve">posteriormente acceder a los datos de forma rápida y estructurada. </w:t>
        <w:br/>
        <w:t xml:space="preserve"> </w:t>
        <w:br/>
        <w:t xml:space="preserve">SISTEMA DE INFORMACIÓN:   </w:t>
        <w:br/>
        <w:t xml:space="preserve">Es todo dispositivo físico o lógico utilizado para crear, generar, enviar, recibir, procesar, </w:t>
        <w:br/>
        <w:t xml:space="preserve">comunicar o almacenar, de cualquier forma, mensajes de datos. </w:t>
        <w:br/>
        <w:t xml:space="preserve"> </w:t>
        <w:br/>
        <w:t xml:space="preserve">USERNAME:  </w:t>
        <w:br/>
        <w:t xml:space="preserve">Nombre de usuario de un sistema computarizado que obedece a un perfil o roles </w:t>
        <w:br/>
        <w:t xml:space="preserve">asignados por un Administrador. </w:t>
        <w:br/>
        <w:t xml:space="preserve"> </w:t>
        <w:br/>
        <w:t xml:space="preserve">UTF-8: </w:t>
        <w:br/>
        <w:t xml:space="preserve">UTF-8 (8-bit Unicode Transformation Format) es un formato de codificación de </w:t>
        <w:br/>
        <w:t xml:space="preserve">caracteres Unicode e ISO 10646 utilizando símbolos de longitud variable, capaz de </w:t>
        <w:br/>
        <w:t xml:space="preserve">representar cualquier CARACTER Unicode. </w:t>
        <w:br/>
        <w:t xml:space="preserve"> </w:t>
        <w:br/>
        <w:t xml:space="preserve">WEB SERVICE: </w:t>
        <w:br/>
        <w:t xml:space="preserve">Un servicio web (en inglés, Web service) es una pieza de software que utiliza un </w:t>
        <w:br/>
        <w:t xml:space="preserve">conjunto de protocolos y estándares que sirven para intercambiar datos entre </w:t>
        <w:br/>
        <w:t xml:space="preserve">aplicaciones. Distintas aplicaciones de software desarrolladas en lenguajes de </w:t>
        <w:br/>
        <w:t xml:space="preserve">programaciones diferentes y ejecutadas sobre cualquier plataforma pueden utilizar los </w:t>
        <w:br/>
        <w:t xml:space="preserve">servicios web para intercambiar datos en redes de ordenadores como Internet. </w:t>
        <w:br/>
        <w:t xml:space="preserve"> </w:t>
        <w:br/>
        <w:t xml:space="preserve">XAdES: </w:t>
        <w:br/>
        <w:t xml:space="preserve">Firma electrónica avanzada XML. Es un conjunto de extensiones a las recomendaciones </w:t>
        <w:br/>
        <w:t xml:space="preserve">XML-DSig haciéndolas adecuadas para la firma electrónica avanzada.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132 </w:t>
        <w:br/>
        <w:t xml:space="preserve">XML:  </w:t>
        <w:br/>
        <w:t xml:space="preserve">Siglas en inglés de EXtensible Markup Language (lenguaje de marcas extensible); es un </w:t>
        <w:br/>
        <w:t xml:space="preserve">estándar para el intercambio de información estructurada entre diferentes plataformas. </w:t>
        <w:br/>
        <w:t xml:space="preserve"> </w:t>
        <w:br/>
        <w:t xml:space="preserve">XSD: </w:t>
        <w:br/>
        <w:t xml:space="preserve">XML Schema es un lenguaje de esquema utilizado para describir la estructura y las </w:t>
        <w:br/>
        <w:t xml:space="preserve">restricciones de los contenidos de los documentos XML de una forma muy precisa.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133 </w:t>
        <w:br/>
        <w:t xml:space="preserve"> </w:t>
        <w:br/>
        <w:t xml:space="preserve">13. Preguntas técnicas frecuentes </w:t>
        <w:br/>
        <w:t xml:space="preserve"> </w:t>
        <w:br/>
        <w:t xml:space="preserve">Pregunta </w:t>
        <w:br/>
        <w:t xml:space="preserve">Solución </w:t>
        <w:br/>
        <w:t xml:space="preserve">Firma inválida- El nodo comprobante </w:t>
        <w:br/>
        <w:t xml:space="preserve">no está firmado. </w:t>
        <w:br/>
        <w:t xml:space="preserve">Hay dos tipos de firmado: uno que firma el archivo completo y otro el </w:t>
        <w:br/>
        <w:t xml:space="preserve">nodo especifico; se debe revisar el archivo XML y verificar que esté </w:t>
        <w:br/>
        <w:t xml:space="preserve">firmado el nodo como en el siguiente ejemplo: </w:t>
        <w:br/>
        <w:t xml:space="preserve"> </w:t>
        <w:br/>
        <w:t xml:space="preserve"> </w:t>
        <w:br/>
        <w:t xml:space="preserve"> </w:t>
        <w:br/>
        <w:t xml:space="preserve">Firma inválida- La estructura de la </w:t>
        <w:br/>
        <w:t xml:space="preserve">firma es incorrecta. </w:t>
        <w:br/>
        <w:t xml:space="preserve">Se puede validar el firmado con herramientas auxiliares de validación, </w:t>
        <w:br/>
        <w:t xml:space="preserve">como la herramienta XOLIDOSIGN. Link de descarga: </w:t>
        <w:br/>
        <w:t>http://www.xolido.com/lang/productosxolidosign/xolidosignescritorio</w:t>
        <w:br/>
        <w:t>/modulo/?refbol=xolidosign-escritorio&amp;refsec=xolidosign-</w:t>
        <w:br/>
        <w:t xml:space="preserve">escritorio_descargas </w:t>
        <w:br/>
        <w:t xml:space="preserve"> </w:t>
        <w:br/>
        <w:t xml:space="preserve">Firma </w:t>
        <w:br/>
        <w:t xml:space="preserve">inválida- </w:t>
        <w:br/>
        <w:t xml:space="preserve">La </w:t>
        <w:br/>
        <w:t xml:space="preserve">firma </w:t>
        <w:br/>
        <w:t xml:space="preserve">no </w:t>
        <w:br/>
        <w:t xml:space="preserve">corresponde con el contenido del </w:t>
        <w:br/>
        <w:t xml:space="preserve">documento. </w:t>
        <w:br/>
        <w:t xml:space="preserve">Se puede validar el firmado con herramientas auxiliares de validación, </w:t>
        <w:br/>
        <w:t xml:space="preserve">como la herramienta XOLIDOSIGN. Link de descarga: </w:t>
        <w:br/>
        <w:t>http://www.xolido.com/lang/productosxolidosign/xolidosignescritorio</w:t>
        <w:br/>
        <w:t>/modulo/?refbol=xolidosign-escritorio&amp;refsec=xolidosign-</w:t>
        <w:br/>
        <w:t xml:space="preserve">escritorio_descargas </w:t>
        <w:br/>
        <w:t xml:space="preserve">Generalmente estos errores se deben a que en el documento existen </w:t>
        <w:br/>
        <w:t xml:space="preserve">caracteres extraños, el contribuyente debe verificar en los campos de </w:t>
        <w:br/>
        <w:t xml:space="preserve">descripción o tipo texto del XML.  </w:t>
        <w:br/>
        <w:t xml:space="preserve"> </w:t>
        <w:br/>
        <w:t xml:space="preserve">Firma inválida- La fecha de la firma es </w:t>
        <w:br/>
        <w:t xml:space="preserve">posterior a la actual. </w:t>
        <w:br/>
        <w:t xml:space="preserve">Favor re-enviar todos los comprobantes que no fueron autorizados por </w:t>
        <w:br/>
        <w:t xml:space="preserve">"[Firma inválida. La fecha contenida en la firma es posterior a la </w:t>
        <w:br/>
        <w:t xml:space="preserve">actual]". Al respecto la fecha y hora de nuestros servidores están </w:t>
        <w:br/>
        <w:t xml:space="preserve">configurados con un servidor NTP. </w:t>
        <w:br/>
        <w:t xml:space="preserve"> </w:t>
        <w:br/>
        <w:t xml:space="preserve"> </w:t>
        <w:br/>
        <w:t xml:space="preserve">server 0.south-america.pool.ntp.org maxpoll 12 </w:t>
        <w:br/>
        <w:t xml:space="preserve">server 1.south-america.pool.ntp.org  maxpoll 12 </w:t>
        <w:br/>
        <w:t xml:space="preserve">server 2.south-america.pool.ntp.org   maxpoll 12 </w:t>
        <w:br/>
        <w:t xml:space="preserve">Firma inválida- No existe el RUC en el </w:t>
        <w:br/>
        <w:t xml:space="preserve">certificado digital. </w:t>
        <w:br/>
        <w:t xml:space="preserve">Se puede validar el firmado con herramientas auxiliares de validación, </w:t>
        <w:br/>
        <w:t xml:space="preserve">como la herramienta XOLIDOSIGN. Link de descarga: </w:t>
        <w:br/>
        <w:t>http://www.xolido.com/lang/productosxolidosign/xolidosignescritorio</w:t>
        <w:br/>
        <w:t>/modulo/?refbol=xolidosign-escritorio&amp;refsec=xolidosign-</w:t>
        <w:br/>
        <w:t xml:space="preserve">escritorio_descargas </w:t>
        <w:br/>
        <w:t xml:space="preserve">En la herramienta muestra el certificado con el que fue firmado el </w:t>
        <w:br/>
        <w:t xml:space="preserve">archivo. </w:t>
        <w:br/>
        <w:t xml:space="preserve"> </w:t>
        <w:br/>
        <w:t xml:space="preserve">PASOS para validar: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134 </w:t>
        <w:br/>
        <w:t xml:space="preserve">Pregunta </w:t>
        <w:br/>
        <w:t xml:space="preserve">Solución </w:t>
        <w:br/>
        <w:t xml:space="preserve"> </w:t>
        <w:br/>
        <w:t xml:space="preserve">Seleccionar el archivo, clic en verificar.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Clic en el botón certificado.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Clic en detalles y luego en el tag que contiene el dato del RUC.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135 </w:t>
        <w:br/>
        <w:t xml:space="preserve">Pregunta </w:t>
        <w:br/>
        <w:t xml:space="preserve">Solución </w:t>
        <w:br/>
        <w:t xml:space="preserve"> </w:t>
        <w:br/>
        <w:t xml:space="preserve"> </w:t>
        <w:br/>
        <w:t xml:space="preserve">Clave de acceso registrada. </w:t>
        <w:br/>
        <w:t xml:space="preserve">Revisar en la página web del SRI si la clave de acceso ya fue </w:t>
        <w:br/>
        <w:t xml:space="preserve">autorizada. </w:t>
        <w:br/>
        <w:t xml:space="preserve">Secuencial registrado. </w:t>
        <w:br/>
        <w:t xml:space="preserve">Es responsabilidad del emisor controlar la no generación de un mismo </w:t>
        <w:br/>
        <w:t xml:space="preserve">secuencial para un mismo tipo de comprobante (cabe recordar que </w:t>
        <w:br/>
        <w:t xml:space="preserve">estos casos debieron ser detectados y corregidos en el ambiente de </w:t>
        <w:br/>
        <w:t xml:space="preserve">pruebas).  </w:t>
        <w:br/>
        <w:t xml:space="preserve">RUC no existe. </w:t>
        <w:br/>
        <w:t xml:space="preserve">El RUC ingresado en la identificación del receptor no consta en la base </w:t>
        <w:br/>
        <w:t xml:space="preserve">de RUC, esto se puede validar en la página Web del SRI. </w:t>
        <w:br/>
        <w:t xml:space="preserve">No se pueden anular comprobantes. </w:t>
        <w:br/>
        <w:t xml:space="preserve">Verificar que todos los datos ingresados para la anulación sean </w:t>
        <w:br/>
        <w:t xml:space="preserve">correctos; debe coincidir con los datos del comprobante a anular, se </w:t>
        <w:br/>
        <w:t xml:space="preserve">puede consultar en la página WEB del SRI o en Intranet en la opción </w:t>
        <w:br/>
        <w:t xml:space="preserve">de Consultas. </w:t>
        <w:br/>
        <w:t xml:space="preserve">Comprobantes no autorizados por </w:t>
        <w:br/>
        <w:t xml:space="preserve">error en diferencias. </w:t>
        <w:br/>
        <w:t xml:space="preserve">Abrir el XML y revisar que todos los cálculos estén correctos.  </w:t>
        <w:br/>
        <w:t xml:space="preserve">RUC clausurado. </w:t>
        <w:br/>
        <w:t xml:space="preserve">Validar si el RUC del emisor presenta alertas de Infracciones en la </w:t>
        <w:br/>
        <w:t xml:space="preserve">aplicación de RUC o consultar con el área de Infracciones. </w:t>
        <w:br/>
        <w:t xml:space="preserve">Número de decimales en la estructura </w:t>
        <w:br/>
        <w:t xml:space="preserve">del XML del comprobante. </w:t>
        <w:br/>
        <w:t xml:space="preserve">Revisar el uso correcto de las versiones de los archivos XML: </w:t>
        <w:br/>
        <w:t xml:space="preserve">Pueden utilizar dos decimales en la versión 1.0.0 y seis decimales en la </w:t>
        <w:br/>
        <w:t xml:space="preserve">versión 1.1.0.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136 </w:t>
        <w:br/>
        <w:t xml:space="preserve">Pregunta </w:t>
        <w:br/>
        <w:t xml:space="preserve">Solución </w:t>
        <w:br/>
        <w:t xml:space="preserve">Validar el estado del Comprobante. </w:t>
        <w:br/>
        <w:t xml:space="preserve">Revisar en las consultas públicas mediante el portal web </w:t>
        <w:br/>
        <w:t xml:space="preserve">www.sri.gob.ec, el estado del comprobante. </w:t>
        <w:br/>
        <w:t xml:space="preserve">Que quiere decir comprobante no </w:t>
        <w:br/>
        <w:t xml:space="preserve">autorizado. </w:t>
        <w:br/>
        <w:t xml:space="preserve">Un comprobante en estado no autorizado está atado a un mensaje de </w:t>
        <w:br/>
        <w:t xml:space="preserve">rechazo, puede ser cualquiera de los errores detallados en esta ficha </w:t>
        <w:br/>
        <w:t xml:space="preserve">técnica. Es importante notar que pueden existir varias respuestas en </w:t>
        <w:br/>
        <w:t xml:space="preserve">estado no autorizado y una única respuesta en estado autorizado.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